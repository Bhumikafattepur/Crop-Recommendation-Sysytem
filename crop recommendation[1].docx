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2" w:lineRule="auto"/>
      </w:pPr>
      <w:r>
        <w:t>Cultivating Prosperity: A Fusion of IoT Data with Machine Learning and Deep Learning for Precision Crop Recommendations</w:t>
      </w:r>
    </w:p>
    <w:p>
      <w:pPr>
        <w:pStyle w:val="5"/>
      </w:pPr>
    </w:p>
    <w:p>
      <w:pPr>
        <w:pStyle w:val="5"/>
      </w:pPr>
    </w:p>
    <w:p>
      <w:pPr>
        <w:pStyle w:val="5"/>
        <w:spacing w:before="85"/>
      </w:pPr>
    </w:p>
    <w:p>
      <w:pPr>
        <w:spacing w:after="0"/>
        <w:sectPr>
          <w:type w:val="continuous"/>
          <w:pgSz w:w="12240" w:h="15840"/>
          <w:pgMar w:top="900" w:right="220" w:bottom="280" w:left="860" w:header="720" w:footer="720" w:gutter="0"/>
          <w:cols w:space="720" w:num="1"/>
        </w:sectPr>
      </w:pPr>
    </w:p>
    <w:p>
      <w:pPr>
        <w:pStyle w:val="2"/>
        <w:spacing w:before="97"/>
        <w:ind w:left="391"/>
      </w:pPr>
      <w:r>
        <w:t>Bhumika</w:t>
      </w:r>
      <w:r>
        <w:rPr>
          <w:spacing w:val="12"/>
        </w:rPr>
        <w:t xml:space="preserve"> </w:t>
      </w:r>
      <w:r>
        <w:rPr>
          <w:spacing w:val="-2"/>
        </w:rPr>
        <w:t>Fattepur</w:t>
      </w:r>
    </w:p>
    <w:p>
      <w:pPr>
        <w:spacing w:before="15"/>
        <w:ind w:left="316" w:right="0" w:firstLine="0"/>
        <w:jc w:val="center"/>
        <w:rPr>
          <w:i/>
          <w:sz w:val="20"/>
        </w:rPr>
      </w:pPr>
      <w:r>
        <w:rPr>
          <w:i/>
          <w:sz w:val="20"/>
        </w:rPr>
        <w:t>School</w:t>
      </w:r>
      <w:r>
        <w:rPr>
          <w:i/>
          <w:spacing w:val="14"/>
          <w:sz w:val="20"/>
        </w:rPr>
        <w:t xml:space="preserve"> </w:t>
      </w:r>
      <w:r>
        <w:rPr>
          <w:i/>
          <w:sz w:val="20"/>
        </w:rPr>
        <w:t>of</w:t>
      </w:r>
      <w:r>
        <w:rPr>
          <w:i/>
          <w:spacing w:val="14"/>
          <w:sz w:val="20"/>
        </w:rPr>
        <w:t xml:space="preserve"> </w:t>
      </w:r>
      <w:r>
        <w:rPr>
          <w:i/>
          <w:spacing w:val="-5"/>
          <w:sz w:val="20"/>
        </w:rPr>
        <w:t>CSE</w:t>
      </w:r>
    </w:p>
    <w:p>
      <w:pPr>
        <w:spacing w:before="17" w:line="256" w:lineRule="auto"/>
        <w:ind w:left="811" w:right="448" w:firstLine="30"/>
        <w:jc w:val="center"/>
        <w:rPr>
          <w:sz w:val="20"/>
        </w:rPr>
      </w:pPr>
      <w:r>
        <w:rPr>
          <w:i/>
          <w:sz w:val="20"/>
        </w:rPr>
        <w:t>KLE</w:t>
      </w:r>
      <w:r>
        <w:rPr>
          <w:i/>
          <w:spacing w:val="-6"/>
          <w:sz w:val="20"/>
        </w:rPr>
        <w:t xml:space="preserve"> </w:t>
      </w:r>
      <w:r>
        <w:rPr>
          <w:i/>
          <w:sz w:val="20"/>
        </w:rPr>
        <w:t>Technological</w:t>
      </w:r>
      <w:r>
        <w:rPr>
          <w:i/>
          <w:spacing w:val="-5"/>
          <w:sz w:val="20"/>
        </w:rPr>
        <w:t xml:space="preserve"> </w:t>
      </w:r>
      <w:r>
        <w:rPr>
          <w:i/>
          <w:sz w:val="20"/>
        </w:rPr>
        <w:t xml:space="preserve">University </w:t>
      </w:r>
      <w:r>
        <w:rPr>
          <w:sz w:val="20"/>
        </w:rPr>
        <w:t xml:space="preserve">Hubballi, India </w:t>
      </w:r>
      <w:r>
        <w:fldChar w:fldCharType="begin"/>
      </w:r>
      <w:r>
        <w:instrText xml:space="preserve"> HYPERLINK "mailto:bhumikavfattepur@gmail.com" \h </w:instrText>
      </w:r>
      <w:r>
        <w:fldChar w:fldCharType="separate"/>
      </w:r>
      <w:r>
        <w:rPr>
          <w:spacing w:val="-2"/>
          <w:sz w:val="20"/>
        </w:rPr>
        <w:t>bhumikavfattepur@gmail.com</w:t>
      </w:r>
      <w:r>
        <w:rPr>
          <w:spacing w:val="-2"/>
          <w:sz w:val="20"/>
        </w:rPr>
        <w:fldChar w:fldCharType="end"/>
      </w:r>
    </w:p>
    <w:p>
      <w:pPr>
        <w:pStyle w:val="5"/>
        <w:spacing w:before="13"/>
      </w:pPr>
    </w:p>
    <w:p>
      <w:pPr>
        <w:pStyle w:val="2"/>
        <w:ind w:left="1215"/>
      </w:pPr>
      <w:r>
        <w:rPr>
          <w:spacing w:val="-4"/>
        </w:rPr>
        <w:t>Yash</w:t>
      </w:r>
    </w:p>
    <w:p>
      <w:pPr>
        <w:spacing w:before="15"/>
        <w:ind w:left="1217" w:right="0" w:firstLine="0"/>
        <w:jc w:val="center"/>
        <w:rPr>
          <w:i/>
          <w:sz w:val="20"/>
        </w:rPr>
      </w:pPr>
      <w:r>
        <w:rPr>
          <w:i/>
          <w:sz w:val="20"/>
        </w:rPr>
        <w:t>School</w:t>
      </w:r>
      <w:r>
        <w:rPr>
          <w:i/>
          <w:spacing w:val="14"/>
          <w:sz w:val="20"/>
        </w:rPr>
        <w:t xml:space="preserve"> </w:t>
      </w:r>
      <w:r>
        <w:rPr>
          <w:i/>
          <w:sz w:val="20"/>
        </w:rPr>
        <w:t>of</w:t>
      </w:r>
      <w:r>
        <w:rPr>
          <w:i/>
          <w:spacing w:val="14"/>
          <w:sz w:val="20"/>
        </w:rPr>
        <w:t xml:space="preserve"> </w:t>
      </w:r>
      <w:r>
        <w:rPr>
          <w:i/>
          <w:spacing w:val="-5"/>
          <w:sz w:val="20"/>
        </w:rPr>
        <w:t>CSE</w:t>
      </w:r>
    </w:p>
    <w:p>
      <w:pPr>
        <w:spacing w:before="17" w:line="256" w:lineRule="auto"/>
        <w:ind w:left="1292" w:right="0" w:firstLine="0"/>
        <w:jc w:val="center"/>
        <w:rPr>
          <w:sz w:val="20"/>
        </w:rPr>
      </w:pPr>
      <w:r>
        <w:rPr>
          <w:i/>
          <w:sz w:val="20"/>
        </w:rPr>
        <w:t>KLE</w:t>
      </w:r>
      <w:r>
        <w:rPr>
          <w:i/>
          <w:spacing w:val="-6"/>
          <w:sz w:val="20"/>
        </w:rPr>
        <w:t xml:space="preserve"> </w:t>
      </w:r>
      <w:r>
        <w:rPr>
          <w:i/>
          <w:sz w:val="20"/>
        </w:rPr>
        <w:t>Technological</w:t>
      </w:r>
      <w:r>
        <w:rPr>
          <w:i/>
          <w:spacing w:val="-5"/>
          <w:sz w:val="20"/>
        </w:rPr>
        <w:t xml:space="preserve"> </w:t>
      </w:r>
      <w:r>
        <w:rPr>
          <w:i/>
          <w:sz w:val="20"/>
        </w:rPr>
        <w:t xml:space="preserve">University </w:t>
      </w:r>
      <w:r>
        <w:rPr>
          <w:sz w:val="20"/>
        </w:rPr>
        <w:t xml:space="preserve">Hubballi, India </w:t>
      </w:r>
      <w:r>
        <w:fldChar w:fldCharType="begin"/>
      </w:r>
      <w:r>
        <w:instrText xml:space="preserve"> HYPERLINK "mailto:%20yashhalkati600@gmail.com" \h </w:instrText>
      </w:r>
      <w:r>
        <w:fldChar w:fldCharType="separate"/>
      </w:r>
      <w:r>
        <w:rPr>
          <w:spacing w:val="-2"/>
          <w:sz w:val="20"/>
        </w:rPr>
        <w:t>yashhalkati600@gmail.com</w:t>
      </w:r>
      <w:r>
        <w:rPr>
          <w:spacing w:val="-2"/>
          <w:sz w:val="20"/>
        </w:rPr>
        <w:fldChar w:fldCharType="end"/>
      </w:r>
    </w:p>
    <w:p>
      <w:pPr>
        <w:pStyle w:val="2"/>
        <w:spacing w:before="97"/>
        <w:ind w:left="546" w:right="592"/>
      </w:pPr>
      <w:r>
        <w:br w:type="column"/>
      </w:r>
      <w:r>
        <w:t>Sakshi</w:t>
      </w:r>
      <w:r>
        <w:rPr>
          <w:spacing w:val="15"/>
        </w:rPr>
        <w:t xml:space="preserve"> </w:t>
      </w:r>
      <w:r>
        <w:rPr>
          <w:spacing w:val="-10"/>
        </w:rPr>
        <w:t>A</w:t>
      </w:r>
    </w:p>
    <w:p>
      <w:pPr>
        <w:spacing w:before="15"/>
        <w:ind w:left="0" w:right="121" w:firstLine="0"/>
        <w:jc w:val="center"/>
        <w:rPr>
          <w:i/>
          <w:sz w:val="20"/>
        </w:rPr>
      </w:pPr>
      <w:r>
        <w:rPr>
          <w:i/>
          <w:sz w:val="20"/>
        </w:rPr>
        <w:t>School</w:t>
      </w:r>
      <w:r>
        <w:rPr>
          <w:i/>
          <w:spacing w:val="14"/>
          <w:sz w:val="20"/>
        </w:rPr>
        <w:t xml:space="preserve"> </w:t>
      </w:r>
      <w:r>
        <w:rPr>
          <w:i/>
          <w:sz w:val="20"/>
        </w:rPr>
        <w:t>of</w:t>
      </w:r>
      <w:r>
        <w:rPr>
          <w:i/>
          <w:spacing w:val="14"/>
          <w:sz w:val="20"/>
        </w:rPr>
        <w:t xml:space="preserve"> </w:t>
      </w:r>
      <w:r>
        <w:rPr>
          <w:i/>
          <w:spacing w:val="-5"/>
          <w:sz w:val="20"/>
        </w:rPr>
        <w:t>CSE</w:t>
      </w:r>
    </w:p>
    <w:p>
      <w:pPr>
        <w:spacing w:before="17" w:line="256" w:lineRule="auto"/>
        <w:ind w:left="231" w:right="295" w:firstLine="16"/>
        <w:jc w:val="center"/>
        <w:rPr>
          <w:sz w:val="20"/>
        </w:rPr>
      </w:pPr>
      <w:r>
        <w:rPr>
          <w:i/>
          <w:sz w:val="20"/>
        </w:rPr>
        <w:t>KLE</w:t>
      </w:r>
      <w:r>
        <w:rPr>
          <w:i/>
          <w:spacing w:val="-6"/>
          <w:sz w:val="20"/>
        </w:rPr>
        <w:t xml:space="preserve"> </w:t>
      </w:r>
      <w:r>
        <w:rPr>
          <w:i/>
          <w:sz w:val="20"/>
        </w:rPr>
        <w:t>Technological</w:t>
      </w:r>
      <w:r>
        <w:rPr>
          <w:i/>
          <w:spacing w:val="-5"/>
          <w:sz w:val="20"/>
        </w:rPr>
        <w:t xml:space="preserve"> </w:t>
      </w:r>
      <w:r>
        <w:rPr>
          <w:i/>
          <w:sz w:val="20"/>
        </w:rPr>
        <w:t xml:space="preserve">University </w:t>
      </w:r>
      <w:r>
        <w:rPr>
          <w:sz w:val="20"/>
        </w:rPr>
        <w:t xml:space="preserve">Hubballi, India </w:t>
      </w:r>
      <w:r>
        <w:fldChar w:fldCharType="begin"/>
      </w:r>
      <w:r>
        <w:instrText xml:space="preserve"> HYPERLINK "mailto:sakshiananthapur@gmail.com" \h </w:instrText>
      </w:r>
      <w:r>
        <w:fldChar w:fldCharType="separate"/>
      </w:r>
      <w:r>
        <w:rPr>
          <w:spacing w:val="-2"/>
          <w:sz w:val="20"/>
        </w:rPr>
        <w:t>sakshiananthapur@gmail.com</w:t>
      </w:r>
      <w:r>
        <w:rPr>
          <w:spacing w:val="-2"/>
          <w:sz w:val="20"/>
        </w:rPr>
        <w:fldChar w:fldCharType="end"/>
      </w:r>
    </w:p>
    <w:p>
      <w:pPr>
        <w:pStyle w:val="5"/>
        <w:spacing w:before="13"/>
      </w:pPr>
    </w:p>
    <w:p>
      <w:pPr>
        <w:pStyle w:val="2"/>
        <w:ind w:left="667" w:right="121"/>
      </w:pPr>
      <w:r>
        <w:t>Sneha</w:t>
      </w:r>
      <w:r>
        <w:rPr>
          <w:spacing w:val="15"/>
        </w:rPr>
        <w:t xml:space="preserve"> </w:t>
      </w:r>
      <w:r>
        <w:rPr>
          <w:spacing w:val="-2"/>
        </w:rPr>
        <w:t>Varur</w:t>
      </w:r>
    </w:p>
    <w:p>
      <w:pPr>
        <w:spacing w:before="15"/>
        <w:ind w:left="593" w:right="121" w:firstLine="0"/>
        <w:jc w:val="center"/>
        <w:rPr>
          <w:i/>
          <w:sz w:val="20"/>
        </w:rPr>
      </w:pPr>
      <w:r>
        <w:rPr>
          <w:i/>
          <w:sz w:val="20"/>
        </w:rPr>
        <w:t>School</w:t>
      </w:r>
      <w:r>
        <w:rPr>
          <w:i/>
          <w:spacing w:val="14"/>
          <w:sz w:val="20"/>
        </w:rPr>
        <w:t xml:space="preserve"> </w:t>
      </w:r>
      <w:r>
        <w:rPr>
          <w:i/>
          <w:sz w:val="20"/>
        </w:rPr>
        <w:t>of</w:t>
      </w:r>
      <w:r>
        <w:rPr>
          <w:i/>
          <w:spacing w:val="14"/>
          <w:sz w:val="20"/>
        </w:rPr>
        <w:t xml:space="preserve"> </w:t>
      </w:r>
      <w:r>
        <w:rPr>
          <w:i/>
          <w:spacing w:val="-5"/>
          <w:sz w:val="20"/>
        </w:rPr>
        <w:t>CSE</w:t>
      </w:r>
    </w:p>
    <w:p>
      <w:pPr>
        <w:spacing w:before="17" w:line="256" w:lineRule="auto"/>
        <w:ind w:left="546" w:right="0" w:firstLine="0"/>
        <w:jc w:val="center"/>
        <w:rPr>
          <w:sz w:val="20"/>
        </w:rPr>
      </w:pPr>
      <w:r>
        <w:rPr>
          <w:i/>
          <w:sz w:val="20"/>
        </w:rPr>
        <w:t>KLE</w:t>
      </w:r>
      <w:r>
        <w:rPr>
          <w:i/>
          <w:spacing w:val="-6"/>
          <w:sz w:val="20"/>
        </w:rPr>
        <w:t xml:space="preserve"> </w:t>
      </w:r>
      <w:r>
        <w:rPr>
          <w:i/>
          <w:sz w:val="20"/>
        </w:rPr>
        <w:t>Technological</w:t>
      </w:r>
      <w:r>
        <w:rPr>
          <w:i/>
          <w:spacing w:val="-5"/>
          <w:sz w:val="20"/>
        </w:rPr>
        <w:t xml:space="preserve"> </w:t>
      </w:r>
      <w:r>
        <w:rPr>
          <w:i/>
          <w:sz w:val="20"/>
        </w:rPr>
        <w:t xml:space="preserve">University </w:t>
      </w:r>
      <w:r>
        <w:rPr>
          <w:sz w:val="20"/>
        </w:rPr>
        <w:t xml:space="preserve">Hubballi, India </w:t>
      </w:r>
      <w:r>
        <w:fldChar w:fldCharType="begin"/>
      </w:r>
      <w:r>
        <w:instrText xml:space="preserve"> HYPERLINK "mailto:sneha.varur@kletech.ac.in" \h </w:instrText>
      </w:r>
      <w:r>
        <w:fldChar w:fldCharType="separate"/>
      </w:r>
      <w:r>
        <w:rPr>
          <w:spacing w:val="-2"/>
          <w:sz w:val="20"/>
        </w:rPr>
        <w:t>sneha.varur@kletech.ac.in</w:t>
      </w:r>
      <w:r>
        <w:rPr>
          <w:spacing w:val="-2"/>
          <w:sz w:val="20"/>
        </w:rPr>
        <w:fldChar w:fldCharType="end"/>
      </w:r>
    </w:p>
    <w:p>
      <w:pPr>
        <w:pStyle w:val="2"/>
        <w:spacing w:before="97"/>
        <w:ind w:left="184" w:right="1331"/>
      </w:pPr>
      <w:r>
        <w:br w:type="column"/>
      </w:r>
      <w:r>
        <w:t>Abhishek</w:t>
      </w:r>
      <w:r>
        <w:rPr>
          <w:spacing w:val="12"/>
        </w:rPr>
        <w:t xml:space="preserve"> </w:t>
      </w:r>
      <w:r>
        <w:rPr>
          <w:spacing w:val="-10"/>
        </w:rPr>
        <w:t>A</w:t>
      </w:r>
    </w:p>
    <w:p>
      <w:pPr>
        <w:spacing w:before="15"/>
        <w:ind w:left="109" w:right="1331" w:firstLine="0"/>
        <w:jc w:val="center"/>
        <w:rPr>
          <w:i/>
          <w:sz w:val="20"/>
        </w:rPr>
      </w:pPr>
      <w:r>
        <w:rPr>
          <w:i/>
          <w:sz w:val="20"/>
        </w:rPr>
        <w:t>School</w:t>
      </w:r>
      <w:r>
        <w:rPr>
          <w:i/>
          <w:spacing w:val="14"/>
          <w:sz w:val="20"/>
        </w:rPr>
        <w:t xml:space="preserve"> </w:t>
      </w:r>
      <w:r>
        <w:rPr>
          <w:i/>
          <w:sz w:val="20"/>
        </w:rPr>
        <w:t>of</w:t>
      </w:r>
      <w:r>
        <w:rPr>
          <w:i/>
          <w:spacing w:val="14"/>
          <w:sz w:val="20"/>
        </w:rPr>
        <w:t xml:space="preserve"> </w:t>
      </w:r>
      <w:r>
        <w:rPr>
          <w:i/>
          <w:spacing w:val="-5"/>
          <w:sz w:val="20"/>
        </w:rPr>
        <w:t>CSE</w:t>
      </w:r>
    </w:p>
    <w:p>
      <w:pPr>
        <w:spacing w:before="17" w:line="256" w:lineRule="auto"/>
        <w:ind w:left="184" w:right="1331" w:firstLine="0"/>
        <w:jc w:val="center"/>
        <w:rPr>
          <w:sz w:val="20"/>
        </w:rPr>
      </w:pPr>
      <w:r>
        <w:rPr>
          <w:i/>
          <w:sz w:val="20"/>
        </w:rPr>
        <w:t>KLE</w:t>
      </w:r>
      <w:r>
        <w:rPr>
          <w:i/>
          <w:spacing w:val="-6"/>
          <w:sz w:val="20"/>
        </w:rPr>
        <w:t xml:space="preserve"> </w:t>
      </w:r>
      <w:r>
        <w:rPr>
          <w:i/>
          <w:sz w:val="20"/>
        </w:rPr>
        <w:t>Technological</w:t>
      </w:r>
      <w:r>
        <w:rPr>
          <w:i/>
          <w:spacing w:val="-5"/>
          <w:sz w:val="20"/>
        </w:rPr>
        <w:t xml:space="preserve"> </w:t>
      </w:r>
      <w:r>
        <w:rPr>
          <w:i/>
          <w:sz w:val="20"/>
        </w:rPr>
        <w:t xml:space="preserve">University </w:t>
      </w:r>
      <w:r>
        <w:rPr>
          <w:sz w:val="20"/>
        </w:rPr>
        <w:t xml:space="preserve">Hubballi, India </w:t>
      </w:r>
      <w:r>
        <w:fldChar w:fldCharType="begin"/>
      </w:r>
      <w:r>
        <w:instrText xml:space="preserve"> HYPERLINK "mailto:asangadi45@gmail.com" \h </w:instrText>
      </w:r>
      <w:r>
        <w:fldChar w:fldCharType="separate"/>
      </w:r>
      <w:r>
        <w:rPr>
          <w:spacing w:val="-2"/>
          <w:sz w:val="20"/>
        </w:rPr>
        <w:t>asangadi45@gmail.com</w:t>
      </w:r>
      <w:r>
        <w:rPr>
          <w:spacing w:val="-2"/>
          <w:sz w:val="20"/>
        </w:rPr>
        <w:fldChar w:fldCharType="end"/>
      </w:r>
    </w:p>
    <w:p>
      <w:pPr>
        <w:pStyle w:val="5"/>
        <w:spacing w:before="13"/>
      </w:pPr>
    </w:p>
    <w:p>
      <w:pPr>
        <w:pStyle w:val="2"/>
        <w:ind w:right="797"/>
      </w:pPr>
      <w:r>
        <w:t>Meena</w:t>
      </w:r>
      <w:r>
        <w:rPr>
          <w:spacing w:val="17"/>
        </w:rPr>
        <w:t xml:space="preserve"> </w:t>
      </w:r>
      <w:r>
        <w:t>S</w:t>
      </w:r>
      <w:r>
        <w:rPr>
          <w:spacing w:val="17"/>
        </w:rPr>
        <w:t xml:space="preserve"> </w:t>
      </w:r>
      <w:r>
        <w:rPr>
          <w:spacing w:val="-10"/>
        </w:rPr>
        <w:t>M</w:t>
      </w:r>
    </w:p>
    <w:p>
      <w:pPr>
        <w:spacing w:before="15"/>
        <w:ind w:left="0" w:right="871" w:firstLine="0"/>
        <w:jc w:val="center"/>
        <w:rPr>
          <w:i/>
          <w:sz w:val="20"/>
        </w:rPr>
      </w:pPr>
      <w:r>
        <w:rPr>
          <w:i/>
          <w:sz w:val="20"/>
        </w:rPr>
        <w:t>School</w:t>
      </w:r>
      <w:r>
        <w:rPr>
          <w:i/>
          <w:spacing w:val="14"/>
          <w:sz w:val="20"/>
        </w:rPr>
        <w:t xml:space="preserve"> </w:t>
      </w:r>
      <w:r>
        <w:rPr>
          <w:i/>
          <w:sz w:val="20"/>
        </w:rPr>
        <w:t>of</w:t>
      </w:r>
      <w:r>
        <w:rPr>
          <w:i/>
          <w:spacing w:val="14"/>
          <w:sz w:val="20"/>
        </w:rPr>
        <w:t xml:space="preserve"> </w:t>
      </w:r>
      <w:r>
        <w:rPr>
          <w:i/>
          <w:spacing w:val="-5"/>
          <w:sz w:val="20"/>
        </w:rPr>
        <w:t>CSE</w:t>
      </w:r>
    </w:p>
    <w:p>
      <w:pPr>
        <w:spacing w:before="17" w:line="256" w:lineRule="auto"/>
        <w:ind w:left="534" w:right="1331" w:firstLine="0"/>
        <w:jc w:val="center"/>
        <w:rPr>
          <w:sz w:val="20"/>
        </w:rPr>
      </w:pPr>
      <w:r>
        <w:rPr>
          <w:i/>
          <w:sz w:val="20"/>
        </w:rPr>
        <w:t>KLE</w:t>
      </w:r>
      <w:r>
        <w:rPr>
          <w:i/>
          <w:spacing w:val="-6"/>
          <w:sz w:val="20"/>
        </w:rPr>
        <w:t xml:space="preserve"> </w:t>
      </w:r>
      <w:r>
        <w:rPr>
          <w:i/>
          <w:sz w:val="20"/>
        </w:rPr>
        <w:t>Technological</w:t>
      </w:r>
      <w:r>
        <w:rPr>
          <w:i/>
          <w:spacing w:val="-5"/>
          <w:sz w:val="20"/>
        </w:rPr>
        <w:t xml:space="preserve"> </w:t>
      </w:r>
      <w:r>
        <w:rPr>
          <w:i/>
          <w:sz w:val="20"/>
        </w:rPr>
        <w:t xml:space="preserve">University </w:t>
      </w:r>
      <w:r>
        <w:rPr>
          <w:sz w:val="20"/>
        </w:rPr>
        <w:t xml:space="preserve">Hubli, India </w:t>
      </w:r>
      <w:r>
        <w:fldChar w:fldCharType="begin"/>
      </w:r>
      <w:r>
        <w:instrText xml:space="preserve"> HYPERLINK "mailto:msm@kletech.ac.in" \h </w:instrText>
      </w:r>
      <w:r>
        <w:fldChar w:fldCharType="separate"/>
      </w:r>
      <w:r>
        <w:rPr>
          <w:spacing w:val="-2"/>
          <w:sz w:val="20"/>
        </w:rPr>
        <w:t>msm@kletech.ac.in</w:t>
      </w:r>
      <w:r>
        <w:rPr>
          <w:spacing w:val="-2"/>
          <w:sz w:val="20"/>
        </w:rPr>
        <w:fldChar w:fldCharType="end"/>
      </w:r>
    </w:p>
    <w:p>
      <w:pPr>
        <w:spacing w:after="0" w:line="256" w:lineRule="auto"/>
        <w:jc w:val="center"/>
        <w:rPr>
          <w:sz w:val="20"/>
        </w:rPr>
        <w:sectPr>
          <w:type w:val="continuous"/>
          <w:pgSz w:w="12240" w:h="15840"/>
          <w:pgMar w:top="900" w:right="220" w:bottom="280" w:left="860" w:header="720" w:footer="720" w:gutter="0"/>
          <w:cols w:equalWidth="0" w:num="3">
            <w:col w:w="3742" w:space="40"/>
            <w:col w:w="2997" w:space="39"/>
            <w:col w:w="4342"/>
          </w:cols>
        </w:sectPr>
      </w:pPr>
    </w:p>
    <w:p>
      <w:pPr>
        <w:pStyle w:val="5"/>
      </w:pPr>
    </w:p>
    <w:p>
      <w:pPr>
        <w:pStyle w:val="5"/>
        <w:spacing w:before="142"/>
      </w:pPr>
    </w:p>
    <w:p>
      <w:pPr>
        <w:spacing w:after="0"/>
        <w:sectPr>
          <w:type w:val="continuous"/>
          <w:pgSz w:w="12240" w:h="15840"/>
          <w:pgMar w:top="900" w:right="220" w:bottom="280" w:left="860" w:header="720" w:footer="720" w:gutter="0"/>
          <w:cols w:space="720" w:num="1"/>
        </w:sectPr>
      </w:pPr>
    </w:p>
    <w:p>
      <w:pPr>
        <w:spacing w:before="122" w:line="230" w:lineRule="auto"/>
        <w:ind w:left="119" w:right="38" w:firstLine="199"/>
        <w:jc w:val="both"/>
        <w:rPr>
          <w:b/>
          <w:sz w:val="18"/>
        </w:rPr>
      </w:pPr>
      <w:r>
        <w:rPr>
          <w:b/>
          <w:i/>
          <w:sz w:val="18"/>
        </w:rPr>
        <w:t>Abstract</w:t>
      </w:r>
      <w:r>
        <w:rPr>
          <w:b/>
          <w:sz w:val="18"/>
        </w:rPr>
        <w:t>—The selection of crops in precision agriculture poses challenges, affecting food security and economic stability due to factors like sub-optimal yields and resource wastage stemming from variables such as soil composition and climate. These chal- lenges underscore the importance of holistic solutions.Utilizing</w:t>
      </w:r>
      <w:r>
        <w:rPr>
          <w:b/>
          <w:spacing w:val="40"/>
          <w:sz w:val="18"/>
        </w:rPr>
        <w:t xml:space="preserve"> </w:t>
      </w:r>
      <w:r>
        <w:rPr>
          <w:b/>
          <w:sz w:val="18"/>
        </w:rPr>
        <w:t>an set of sensors, data collection becomes an indispensable cornerstone for ongoing research. This data gathering consti- tutes a pivotal element in facilitating exhaustive analysis and supporting informed decision-making within the agricultural domain.Addressing the problem at hand, the paper proposes a multi-layered approach that combines homogeneous and hetero- geneous ensemble learning models, alongside integrating deep learning architectures. It introduces powerful ensemble learn-</w:t>
      </w:r>
      <w:r>
        <w:rPr>
          <w:b/>
          <w:spacing w:val="40"/>
          <w:sz w:val="18"/>
        </w:rPr>
        <w:t xml:space="preserve"> </w:t>
      </w:r>
      <w:r>
        <w:rPr>
          <w:b/>
          <w:sz w:val="18"/>
        </w:rPr>
        <w:t>ing strategies such as RandomForestClassifier, GradientBoost- ingClassifier, XGBClassifier, Support Vector Classifier (SVC), MLPClassifier,</w:t>
      </w:r>
      <w:r>
        <w:rPr>
          <w:b/>
          <w:spacing w:val="-12"/>
          <w:sz w:val="18"/>
        </w:rPr>
        <w:t xml:space="preserve"> </w:t>
      </w:r>
      <w:r>
        <w:rPr>
          <w:b/>
          <w:sz w:val="18"/>
        </w:rPr>
        <w:t>Logistic</w:t>
      </w:r>
      <w:r>
        <w:rPr>
          <w:b/>
          <w:spacing w:val="-11"/>
          <w:sz w:val="18"/>
        </w:rPr>
        <w:t xml:space="preserve"> </w:t>
      </w:r>
      <w:r>
        <w:rPr>
          <w:b/>
          <w:sz w:val="18"/>
        </w:rPr>
        <w:t>Regression,</w:t>
      </w:r>
      <w:r>
        <w:rPr>
          <w:b/>
          <w:spacing w:val="-11"/>
          <w:sz w:val="18"/>
        </w:rPr>
        <w:t xml:space="preserve"> </w:t>
      </w:r>
      <w:r>
        <w:rPr>
          <w:b/>
          <w:sz w:val="18"/>
        </w:rPr>
        <w:t>and</w:t>
      </w:r>
      <w:r>
        <w:rPr>
          <w:b/>
          <w:spacing w:val="-11"/>
          <w:sz w:val="18"/>
        </w:rPr>
        <w:t xml:space="preserve"> </w:t>
      </w:r>
      <w:r>
        <w:rPr>
          <w:b/>
          <w:sz w:val="18"/>
        </w:rPr>
        <w:t>a</w:t>
      </w:r>
      <w:r>
        <w:rPr>
          <w:b/>
          <w:spacing w:val="-12"/>
          <w:sz w:val="18"/>
        </w:rPr>
        <w:t xml:space="preserve"> </w:t>
      </w:r>
      <w:r>
        <w:rPr>
          <w:b/>
          <w:sz w:val="18"/>
        </w:rPr>
        <w:t>variety</w:t>
      </w:r>
      <w:r>
        <w:rPr>
          <w:b/>
          <w:spacing w:val="-11"/>
          <w:sz w:val="18"/>
        </w:rPr>
        <w:t xml:space="preserve"> </w:t>
      </w:r>
      <w:r>
        <w:rPr>
          <w:b/>
          <w:sz w:val="18"/>
        </w:rPr>
        <w:t>of</w:t>
      </w:r>
      <w:r>
        <w:rPr>
          <w:b/>
          <w:spacing w:val="-11"/>
          <w:sz w:val="18"/>
        </w:rPr>
        <w:t xml:space="preserve"> </w:t>
      </w:r>
      <w:r>
        <w:rPr>
          <w:b/>
          <w:sz w:val="18"/>
        </w:rPr>
        <w:t>other</w:t>
      </w:r>
      <w:r>
        <w:rPr>
          <w:b/>
          <w:spacing w:val="-11"/>
          <w:sz w:val="18"/>
        </w:rPr>
        <w:t xml:space="preserve"> </w:t>
      </w:r>
      <w:r>
        <w:rPr>
          <w:b/>
          <w:sz w:val="18"/>
        </w:rPr>
        <w:t>models. Through this ensemble approach, it leverages the strengths of these models to enhance the accuracy and robustness of crop recommendations. Additionally, the study delves into the realm</w:t>
      </w:r>
      <w:r>
        <w:rPr>
          <w:b/>
          <w:spacing w:val="40"/>
          <w:sz w:val="18"/>
        </w:rPr>
        <w:t xml:space="preserve"> </w:t>
      </w:r>
      <w:r>
        <w:rPr>
          <w:b/>
          <w:sz w:val="18"/>
        </w:rPr>
        <w:t>of deep learning, employing Long Short-Term Memory (LSTM), Convolutional</w:t>
      </w:r>
      <w:r>
        <w:rPr>
          <w:b/>
          <w:spacing w:val="-6"/>
          <w:sz w:val="18"/>
        </w:rPr>
        <w:t xml:space="preserve"> </w:t>
      </w:r>
      <w:r>
        <w:rPr>
          <w:b/>
          <w:sz w:val="18"/>
        </w:rPr>
        <w:t>Neural</w:t>
      </w:r>
      <w:r>
        <w:rPr>
          <w:b/>
          <w:spacing w:val="-7"/>
          <w:sz w:val="18"/>
        </w:rPr>
        <w:t xml:space="preserve"> </w:t>
      </w:r>
      <w:r>
        <w:rPr>
          <w:b/>
          <w:sz w:val="18"/>
        </w:rPr>
        <w:t>Networks</w:t>
      </w:r>
      <w:r>
        <w:rPr>
          <w:b/>
          <w:spacing w:val="-6"/>
          <w:sz w:val="18"/>
        </w:rPr>
        <w:t xml:space="preserve"> </w:t>
      </w:r>
      <w:r>
        <w:rPr>
          <w:b/>
          <w:sz w:val="18"/>
        </w:rPr>
        <w:t>(CNN),</w:t>
      </w:r>
      <w:r>
        <w:rPr>
          <w:b/>
          <w:spacing w:val="-6"/>
          <w:sz w:val="18"/>
        </w:rPr>
        <w:t xml:space="preserve"> </w:t>
      </w:r>
      <w:r>
        <w:rPr>
          <w:b/>
          <w:sz w:val="18"/>
        </w:rPr>
        <w:t>and</w:t>
      </w:r>
      <w:r>
        <w:rPr>
          <w:b/>
          <w:spacing w:val="-7"/>
          <w:sz w:val="18"/>
        </w:rPr>
        <w:t xml:space="preserve"> </w:t>
      </w:r>
      <w:r>
        <w:rPr>
          <w:b/>
          <w:sz w:val="18"/>
        </w:rPr>
        <w:t>RNN-LSTM</w:t>
      </w:r>
      <w:r>
        <w:rPr>
          <w:b/>
          <w:spacing w:val="-6"/>
          <w:sz w:val="18"/>
        </w:rPr>
        <w:t xml:space="preserve"> </w:t>
      </w:r>
      <w:r>
        <w:rPr>
          <w:b/>
          <w:sz w:val="18"/>
        </w:rPr>
        <w:t>models, which</w:t>
      </w:r>
      <w:r>
        <w:rPr>
          <w:b/>
          <w:spacing w:val="-11"/>
          <w:sz w:val="18"/>
        </w:rPr>
        <w:t xml:space="preserve"> </w:t>
      </w:r>
      <w:r>
        <w:rPr>
          <w:b/>
          <w:sz w:val="18"/>
        </w:rPr>
        <w:t>are</w:t>
      </w:r>
      <w:r>
        <w:rPr>
          <w:b/>
          <w:spacing w:val="-11"/>
          <w:sz w:val="18"/>
        </w:rPr>
        <w:t xml:space="preserve"> </w:t>
      </w:r>
      <w:r>
        <w:rPr>
          <w:b/>
          <w:sz w:val="18"/>
        </w:rPr>
        <w:t>finely</w:t>
      </w:r>
      <w:r>
        <w:rPr>
          <w:b/>
          <w:spacing w:val="-11"/>
          <w:sz w:val="18"/>
        </w:rPr>
        <w:t xml:space="preserve"> </w:t>
      </w:r>
      <w:r>
        <w:rPr>
          <w:b/>
          <w:sz w:val="18"/>
        </w:rPr>
        <w:t>tuned</w:t>
      </w:r>
      <w:r>
        <w:rPr>
          <w:b/>
          <w:spacing w:val="-11"/>
          <w:sz w:val="18"/>
        </w:rPr>
        <w:t xml:space="preserve"> </w:t>
      </w:r>
      <w:r>
        <w:rPr>
          <w:b/>
          <w:sz w:val="18"/>
        </w:rPr>
        <w:t>to</w:t>
      </w:r>
      <w:r>
        <w:rPr>
          <w:b/>
          <w:spacing w:val="-11"/>
          <w:sz w:val="18"/>
        </w:rPr>
        <w:t xml:space="preserve"> </w:t>
      </w:r>
      <w:r>
        <w:rPr>
          <w:b/>
          <w:sz w:val="18"/>
        </w:rPr>
        <w:t>capture</w:t>
      </w:r>
      <w:r>
        <w:rPr>
          <w:b/>
          <w:spacing w:val="-11"/>
          <w:sz w:val="18"/>
        </w:rPr>
        <w:t xml:space="preserve"> </w:t>
      </w:r>
      <w:r>
        <w:rPr>
          <w:b/>
          <w:sz w:val="18"/>
        </w:rPr>
        <w:t>subtle</w:t>
      </w:r>
      <w:r>
        <w:rPr>
          <w:b/>
          <w:spacing w:val="-11"/>
          <w:sz w:val="18"/>
        </w:rPr>
        <w:t xml:space="preserve"> </w:t>
      </w:r>
      <w:r>
        <w:rPr>
          <w:b/>
          <w:sz w:val="18"/>
        </w:rPr>
        <w:t>data</w:t>
      </w:r>
      <w:r>
        <w:rPr>
          <w:b/>
          <w:spacing w:val="-11"/>
          <w:sz w:val="18"/>
        </w:rPr>
        <w:t xml:space="preserve"> </w:t>
      </w:r>
      <w:r>
        <w:rPr>
          <w:b/>
          <w:sz w:val="18"/>
        </w:rPr>
        <w:t>patterns</w:t>
      </w:r>
      <w:r>
        <w:rPr>
          <w:b/>
          <w:spacing w:val="-11"/>
          <w:sz w:val="18"/>
        </w:rPr>
        <w:t xml:space="preserve"> </w:t>
      </w:r>
      <w:r>
        <w:rPr>
          <w:b/>
          <w:sz w:val="18"/>
        </w:rPr>
        <w:t>essential</w:t>
      </w:r>
      <w:r>
        <w:rPr>
          <w:b/>
          <w:spacing w:val="-11"/>
          <w:sz w:val="18"/>
        </w:rPr>
        <w:t xml:space="preserve"> </w:t>
      </w:r>
      <w:r>
        <w:rPr>
          <w:b/>
          <w:sz w:val="18"/>
        </w:rPr>
        <w:t>for accurate crop yield prediction. Our study carefully evaluates the performance of these models through rigorous cross-validation and</w:t>
      </w:r>
      <w:r>
        <w:rPr>
          <w:b/>
          <w:spacing w:val="-7"/>
          <w:sz w:val="18"/>
        </w:rPr>
        <w:t xml:space="preserve"> </w:t>
      </w:r>
      <w:r>
        <w:rPr>
          <w:b/>
          <w:sz w:val="18"/>
        </w:rPr>
        <w:t>fusion</w:t>
      </w:r>
      <w:r>
        <w:rPr>
          <w:b/>
          <w:spacing w:val="-7"/>
          <w:sz w:val="18"/>
        </w:rPr>
        <w:t xml:space="preserve"> </w:t>
      </w:r>
      <w:r>
        <w:rPr>
          <w:b/>
          <w:sz w:val="18"/>
        </w:rPr>
        <w:t>techniques,</w:t>
      </w:r>
      <w:r>
        <w:rPr>
          <w:b/>
          <w:spacing w:val="-7"/>
          <w:sz w:val="18"/>
        </w:rPr>
        <w:t xml:space="preserve"> </w:t>
      </w:r>
      <w:r>
        <w:rPr>
          <w:b/>
          <w:sz w:val="18"/>
        </w:rPr>
        <w:t>highlighting</w:t>
      </w:r>
      <w:r>
        <w:rPr>
          <w:b/>
          <w:spacing w:val="-7"/>
          <w:sz w:val="18"/>
        </w:rPr>
        <w:t xml:space="preserve"> </w:t>
      </w:r>
      <w:r>
        <w:rPr>
          <w:b/>
          <w:sz w:val="18"/>
        </w:rPr>
        <w:t>their</w:t>
      </w:r>
      <w:r>
        <w:rPr>
          <w:b/>
          <w:spacing w:val="-7"/>
          <w:sz w:val="18"/>
        </w:rPr>
        <w:t xml:space="preserve"> </w:t>
      </w:r>
      <w:r>
        <w:rPr>
          <w:b/>
          <w:sz w:val="18"/>
        </w:rPr>
        <w:t>transformative</w:t>
      </w:r>
      <w:r>
        <w:rPr>
          <w:b/>
          <w:spacing w:val="-7"/>
          <w:sz w:val="18"/>
        </w:rPr>
        <w:t xml:space="preserve"> </w:t>
      </w:r>
      <w:r>
        <w:rPr>
          <w:b/>
          <w:sz w:val="18"/>
        </w:rPr>
        <w:t>potential to revolutionize crop recommendation practices.By providing data-driven insights to farmers, we aim to pave the way for sustainable agriculture and improved food security in an ever- evolving agricultural landscape.</w:t>
      </w:r>
    </w:p>
    <w:p>
      <w:pPr>
        <w:spacing w:before="16" w:line="230" w:lineRule="auto"/>
        <w:ind w:left="119" w:right="38" w:firstLine="0"/>
        <w:jc w:val="both"/>
        <w:rPr>
          <w:b/>
          <w:sz w:val="18"/>
        </w:rPr>
      </w:pPr>
      <w:r>
        <w:rPr>
          <w:b/>
          <w:sz w:val="18"/>
        </w:rPr>
        <w:t>Keywords-Support Vector Classifier (SVC), Long short-term memory (LSTM), Convolutional Neural Networks (CNN), Re- current Neural network (RNN),Multilayer perceptron (MLP)</w:t>
      </w:r>
    </w:p>
    <w:p>
      <w:pPr>
        <w:pStyle w:val="8"/>
        <w:numPr>
          <w:ilvl w:val="0"/>
          <w:numId w:val="1"/>
        </w:numPr>
        <w:tabs>
          <w:tab w:val="left" w:pos="2086"/>
        </w:tabs>
        <w:spacing w:before="97" w:after="0" w:line="240" w:lineRule="auto"/>
        <w:ind w:left="2086" w:right="0" w:hanging="234"/>
        <w:jc w:val="left"/>
        <w:rPr>
          <w:sz w:val="16"/>
        </w:rPr>
      </w:pPr>
      <w:r>
        <w:br w:type="column"/>
      </w:r>
      <w:bookmarkStart w:id="0" w:name="Introduction"/>
      <w:bookmarkEnd w:id="0"/>
      <w:r>
        <w:rPr>
          <w:spacing w:val="-2"/>
          <w:sz w:val="20"/>
        </w:rPr>
        <w:t>I</w:t>
      </w:r>
      <w:r>
        <w:rPr>
          <w:spacing w:val="-2"/>
          <w:sz w:val="16"/>
        </w:rPr>
        <w:t>NTRODUCTION</w:t>
      </w:r>
    </w:p>
    <w:p>
      <w:pPr>
        <w:pStyle w:val="5"/>
        <w:spacing w:before="55"/>
        <w:rPr>
          <w:sz w:val="16"/>
        </w:rPr>
      </w:pPr>
    </w:p>
    <w:p>
      <w:pPr>
        <w:pStyle w:val="5"/>
        <w:spacing w:line="249" w:lineRule="auto"/>
        <w:ind w:left="119" w:right="757" w:firstLine="199"/>
        <w:jc w:val="right"/>
      </w:pPr>
      <w:r>
        <w:t>Agriculture,</w:t>
      </w:r>
      <w:r>
        <w:rPr>
          <w:spacing w:val="40"/>
        </w:rPr>
        <w:t xml:space="preserve"> </w:t>
      </w:r>
      <w:r>
        <w:t>a</w:t>
      </w:r>
      <w:r>
        <w:rPr>
          <w:spacing w:val="40"/>
        </w:rPr>
        <w:t xml:space="preserve"> </w:t>
      </w:r>
      <w:r>
        <w:t>fundamental</w:t>
      </w:r>
      <w:r>
        <w:rPr>
          <w:spacing w:val="40"/>
        </w:rPr>
        <w:t xml:space="preserve"> </w:t>
      </w:r>
      <w:r>
        <w:t>activity</w:t>
      </w:r>
      <w:r>
        <w:rPr>
          <w:spacing w:val="40"/>
        </w:rPr>
        <w:t xml:space="preserve"> </w:t>
      </w:r>
      <w:r>
        <w:t>entrenched</w:t>
      </w:r>
      <w:r>
        <w:rPr>
          <w:spacing w:val="40"/>
        </w:rPr>
        <w:t xml:space="preserve"> </w:t>
      </w:r>
      <w:r>
        <w:t>in</w:t>
      </w:r>
      <w:r>
        <w:rPr>
          <w:spacing w:val="40"/>
        </w:rPr>
        <w:t xml:space="preserve"> </w:t>
      </w:r>
      <w:r>
        <w:t>human societies</w:t>
      </w:r>
      <w:r>
        <w:rPr>
          <w:spacing w:val="40"/>
        </w:rPr>
        <w:t xml:space="preserve"> </w:t>
      </w:r>
      <w:r>
        <w:t>across</w:t>
      </w:r>
      <w:r>
        <w:rPr>
          <w:spacing w:val="40"/>
        </w:rPr>
        <w:t xml:space="preserve"> </w:t>
      </w:r>
      <w:r>
        <w:t>history,</w:t>
      </w:r>
      <w:r>
        <w:rPr>
          <w:spacing w:val="40"/>
        </w:rPr>
        <w:t xml:space="preserve"> </w:t>
      </w:r>
      <w:r>
        <w:fldChar w:fldCharType="begin"/>
      </w:r>
      <w:r>
        <w:instrText xml:space="preserve"> HYPERLINK \l "_bookmark15" </w:instrText>
      </w:r>
      <w:r>
        <w:fldChar w:fldCharType="separate"/>
      </w:r>
      <w:r>
        <w:t>[7]</w:t>
      </w:r>
      <w:r>
        <w:fldChar w:fldCharType="end"/>
      </w:r>
      <w:r>
        <w:rPr>
          <w:spacing w:val="40"/>
        </w:rPr>
        <w:t xml:space="preserve"> </w:t>
      </w:r>
      <w:r>
        <w:t>serves</w:t>
      </w:r>
      <w:r>
        <w:rPr>
          <w:spacing w:val="40"/>
        </w:rPr>
        <w:t xml:space="preserve"> </w:t>
      </w:r>
      <w:r>
        <w:t>as</w:t>
      </w:r>
      <w:r>
        <w:rPr>
          <w:spacing w:val="40"/>
        </w:rPr>
        <w:t xml:space="preserve"> </w:t>
      </w:r>
      <w:r>
        <w:t>a</w:t>
      </w:r>
      <w:r>
        <w:rPr>
          <w:spacing w:val="40"/>
        </w:rPr>
        <w:t xml:space="preserve"> </w:t>
      </w:r>
      <w:r>
        <w:t>cornerstone</w:t>
      </w:r>
      <w:r>
        <w:rPr>
          <w:spacing w:val="40"/>
        </w:rPr>
        <w:t xml:space="preserve"> </w:t>
      </w:r>
      <w:r>
        <w:t>that</w:t>
      </w:r>
      <w:r>
        <w:rPr>
          <w:spacing w:val="80"/>
        </w:rPr>
        <w:t xml:space="preserve"> </w:t>
      </w:r>
      <w:r>
        <w:t>sustains</w:t>
      </w:r>
      <w:r>
        <w:rPr>
          <w:spacing w:val="40"/>
        </w:rPr>
        <w:t xml:space="preserve"> </w:t>
      </w:r>
      <w:r>
        <w:t>civilizations.</w:t>
      </w:r>
      <w:r>
        <w:rPr>
          <w:spacing w:val="40"/>
        </w:rPr>
        <w:t xml:space="preserve"> </w:t>
      </w:r>
      <w:r>
        <w:t>Its</w:t>
      </w:r>
      <w:r>
        <w:rPr>
          <w:spacing w:val="40"/>
        </w:rPr>
        <w:t xml:space="preserve"> </w:t>
      </w:r>
      <w:r>
        <w:t>paramount</w:t>
      </w:r>
      <w:r>
        <w:rPr>
          <w:spacing w:val="40"/>
        </w:rPr>
        <w:t xml:space="preserve"> </w:t>
      </w:r>
      <w:r>
        <w:t>role</w:t>
      </w:r>
      <w:r>
        <w:rPr>
          <w:spacing w:val="40"/>
        </w:rPr>
        <w:t xml:space="preserve"> </w:t>
      </w:r>
      <w:r>
        <w:t>lies</w:t>
      </w:r>
      <w:r>
        <w:rPr>
          <w:spacing w:val="40"/>
        </w:rPr>
        <w:t xml:space="preserve"> </w:t>
      </w:r>
      <w:r>
        <w:t>in</w:t>
      </w:r>
      <w:r>
        <w:rPr>
          <w:spacing w:val="40"/>
        </w:rPr>
        <w:t xml:space="preserve"> </w:t>
      </w:r>
      <w:r>
        <w:t>providing essential</w:t>
      </w:r>
      <w:r>
        <w:rPr>
          <w:spacing w:val="40"/>
        </w:rPr>
        <w:t xml:space="preserve"> </w:t>
      </w:r>
      <w:r>
        <w:t>food</w:t>
      </w:r>
      <w:r>
        <w:rPr>
          <w:spacing w:val="40"/>
        </w:rPr>
        <w:t xml:space="preserve"> </w:t>
      </w:r>
      <w:r>
        <w:t>resources</w:t>
      </w:r>
      <w:r>
        <w:rPr>
          <w:spacing w:val="40"/>
        </w:rPr>
        <w:t xml:space="preserve"> </w:t>
      </w:r>
      <w:r>
        <w:t>for</w:t>
      </w:r>
      <w:r>
        <w:rPr>
          <w:spacing w:val="40"/>
        </w:rPr>
        <w:t xml:space="preserve"> </w:t>
      </w:r>
      <w:r>
        <w:t>a</w:t>
      </w:r>
      <w:r>
        <w:rPr>
          <w:spacing w:val="40"/>
        </w:rPr>
        <w:t xml:space="preserve"> </w:t>
      </w:r>
      <w:r>
        <w:t>growing</w:t>
      </w:r>
      <w:r>
        <w:rPr>
          <w:spacing w:val="40"/>
        </w:rPr>
        <w:t xml:space="preserve"> </w:t>
      </w:r>
      <w:r>
        <w:t>global</w:t>
      </w:r>
      <w:r>
        <w:rPr>
          <w:spacing w:val="40"/>
        </w:rPr>
        <w:t xml:space="preserve"> </w:t>
      </w:r>
      <w:r>
        <w:t>population, intertwining with economic development to shape nations and influence</w:t>
      </w:r>
      <w:r>
        <w:rPr>
          <w:spacing w:val="30"/>
        </w:rPr>
        <w:t xml:space="preserve"> </w:t>
      </w:r>
      <w:r>
        <w:t>communities’</w:t>
      </w:r>
      <w:r>
        <w:rPr>
          <w:spacing w:val="29"/>
        </w:rPr>
        <w:t xml:space="preserve"> </w:t>
      </w:r>
      <w:r>
        <w:t>well-being.</w:t>
      </w:r>
      <w:r>
        <w:rPr>
          <w:spacing w:val="30"/>
        </w:rPr>
        <w:t xml:space="preserve"> </w:t>
      </w:r>
      <w:r>
        <w:t>As</w:t>
      </w:r>
      <w:r>
        <w:rPr>
          <w:spacing w:val="30"/>
        </w:rPr>
        <w:t xml:space="preserve"> </w:t>
      </w:r>
      <w:r>
        <w:t>a</w:t>
      </w:r>
      <w:r>
        <w:rPr>
          <w:spacing w:val="29"/>
        </w:rPr>
        <w:t xml:space="preserve"> </w:t>
      </w:r>
      <w:r>
        <w:t>primary</w:t>
      </w:r>
      <w:r>
        <w:rPr>
          <w:spacing w:val="30"/>
        </w:rPr>
        <w:t xml:space="preserve"> </w:t>
      </w:r>
      <w:r>
        <w:t>livelihood source, agriculture plays a pivotal role in molding a country’s economic</w:t>
      </w:r>
      <w:r>
        <w:rPr>
          <w:spacing w:val="13"/>
        </w:rPr>
        <w:t xml:space="preserve"> </w:t>
      </w:r>
      <w:r>
        <w:t>landscape,</w:t>
      </w:r>
      <w:r>
        <w:rPr>
          <w:spacing w:val="13"/>
        </w:rPr>
        <w:t xml:space="preserve"> </w:t>
      </w:r>
      <w:r>
        <w:t>and</w:t>
      </w:r>
      <w:r>
        <w:rPr>
          <w:spacing w:val="13"/>
        </w:rPr>
        <w:t xml:space="preserve"> </w:t>
      </w:r>
      <w:r>
        <w:t>influencing</w:t>
      </w:r>
      <w:r>
        <w:rPr>
          <w:spacing w:val="13"/>
        </w:rPr>
        <w:t xml:space="preserve"> </w:t>
      </w:r>
      <w:r>
        <w:t>GDP,</w:t>
      </w:r>
      <w:r>
        <w:rPr>
          <w:spacing w:val="13"/>
        </w:rPr>
        <w:t xml:space="preserve"> </w:t>
      </w:r>
      <w:r>
        <w:t>employment,</w:t>
      </w:r>
      <w:r>
        <w:rPr>
          <w:spacing w:val="13"/>
        </w:rPr>
        <w:t xml:space="preserve"> </w:t>
      </w:r>
      <w:r>
        <w:t>and trade.</w:t>
      </w:r>
      <w:r>
        <w:rPr>
          <w:spacing w:val="40"/>
        </w:rPr>
        <w:t xml:space="preserve"> </w:t>
      </w:r>
      <w:r>
        <w:t>Beyond</w:t>
      </w:r>
      <w:r>
        <w:rPr>
          <w:spacing w:val="40"/>
        </w:rPr>
        <w:t xml:space="preserve"> </w:t>
      </w:r>
      <w:r>
        <w:t>its</w:t>
      </w:r>
      <w:r>
        <w:rPr>
          <w:spacing w:val="40"/>
        </w:rPr>
        <w:t xml:space="preserve"> </w:t>
      </w:r>
      <w:r>
        <w:t>economic</w:t>
      </w:r>
      <w:r>
        <w:rPr>
          <w:spacing w:val="40"/>
        </w:rPr>
        <w:t xml:space="preserve"> </w:t>
      </w:r>
      <w:r>
        <w:t>impact,</w:t>
      </w:r>
      <w:r>
        <w:rPr>
          <w:spacing w:val="40"/>
        </w:rPr>
        <w:t xml:space="preserve"> </w:t>
      </w:r>
      <w:r>
        <w:fldChar w:fldCharType="begin"/>
      </w:r>
      <w:r>
        <w:instrText xml:space="preserve"> HYPERLINK \l "_bookmark16" </w:instrText>
      </w:r>
      <w:r>
        <w:fldChar w:fldCharType="separate"/>
      </w:r>
      <w:r>
        <w:t>[8]</w:t>
      </w:r>
      <w:r>
        <w:fldChar w:fldCharType="end"/>
      </w:r>
      <w:r>
        <w:rPr>
          <w:spacing w:val="40"/>
        </w:rPr>
        <w:t xml:space="preserve"> </w:t>
      </w:r>
      <w:r>
        <w:t>agriculture</w:t>
      </w:r>
      <w:r>
        <w:rPr>
          <w:spacing w:val="40"/>
        </w:rPr>
        <w:t xml:space="preserve"> </w:t>
      </w:r>
      <w:r>
        <w:t>weaves into</w:t>
      </w:r>
      <w:r>
        <w:rPr>
          <w:spacing w:val="30"/>
        </w:rPr>
        <w:t xml:space="preserve"> </w:t>
      </w:r>
      <w:r>
        <w:t>the</w:t>
      </w:r>
      <w:r>
        <w:rPr>
          <w:spacing w:val="30"/>
        </w:rPr>
        <w:t xml:space="preserve"> </w:t>
      </w:r>
      <w:r>
        <w:t>social</w:t>
      </w:r>
      <w:r>
        <w:rPr>
          <w:spacing w:val="30"/>
        </w:rPr>
        <w:t xml:space="preserve"> </w:t>
      </w:r>
      <w:r>
        <w:t>and</w:t>
      </w:r>
      <w:r>
        <w:rPr>
          <w:spacing w:val="30"/>
        </w:rPr>
        <w:t xml:space="preserve"> </w:t>
      </w:r>
      <w:r>
        <w:t>cultural</w:t>
      </w:r>
      <w:r>
        <w:rPr>
          <w:spacing w:val="30"/>
        </w:rPr>
        <w:t xml:space="preserve"> </w:t>
      </w:r>
      <w:r>
        <w:t>fabric</w:t>
      </w:r>
      <w:r>
        <w:rPr>
          <w:spacing w:val="30"/>
        </w:rPr>
        <w:t xml:space="preserve"> </w:t>
      </w:r>
      <w:r>
        <w:t>of</w:t>
      </w:r>
      <w:r>
        <w:rPr>
          <w:spacing w:val="30"/>
        </w:rPr>
        <w:t xml:space="preserve"> </w:t>
      </w:r>
      <w:r>
        <w:t>societies,</w:t>
      </w:r>
      <w:r>
        <w:rPr>
          <w:spacing w:val="30"/>
        </w:rPr>
        <w:t xml:space="preserve"> </w:t>
      </w:r>
      <w:r>
        <w:t>underscoring its</w:t>
      </w:r>
      <w:r>
        <w:rPr>
          <w:spacing w:val="29"/>
        </w:rPr>
        <w:t xml:space="preserve"> </w:t>
      </w:r>
      <w:r>
        <w:t>significance</w:t>
      </w:r>
      <w:r>
        <w:rPr>
          <w:spacing w:val="29"/>
        </w:rPr>
        <w:t xml:space="preserve"> </w:t>
      </w:r>
      <w:r>
        <w:t>for</w:t>
      </w:r>
      <w:r>
        <w:rPr>
          <w:spacing w:val="29"/>
        </w:rPr>
        <w:t xml:space="preserve"> </w:t>
      </w:r>
      <w:r>
        <w:t>sustained</w:t>
      </w:r>
      <w:r>
        <w:rPr>
          <w:spacing w:val="29"/>
        </w:rPr>
        <w:t xml:space="preserve"> </w:t>
      </w:r>
      <w:r>
        <w:t>national</w:t>
      </w:r>
      <w:r>
        <w:rPr>
          <w:spacing w:val="29"/>
        </w:rPr>
        <w:t xml:space="preserve"> </w:t>
      </w:r>
      <w:r>
        <w:t>development.The</w:t>
      </w:r>
      <w:r>
        <w:rPr>
          <w:spacing w:val="29"/>
        </w:rPr>
        <w:t xml:space="preserve"> </w:t>
      </w:r>
      <w:r>
        <w:t>suc- cess</w:t>
      </w:r>
      <w:r>
        <w:rPr>
          <w:spacing w:val="19"/>
        </w:rPr>
        <w:t xml:space="preserve"> </w:t>
      </w:r>
      <w:r>
        <w:t>of</w:t>
      </w:r>
      <w:r>
        <w:rPr>
          <w:spacing w:val="19"/>
        </w:rPr>
        <w:t xml:space="preserve"> </w:t>
      </w:r>
      <w:r>
        <w:t>agriculture</w:t>
      </w:r>
      <w:r>
        <w:rPr>
          <w:spacing w:val="19"/>
        </w:rPr>
        <w:t xml:space="preserve"> </w:t>
      </w:r>
      <w:r>
        <w:t>hinges</w:t>
      </w:r>
      <w:r>
        <w:rPr>
          <w:spacing w:val="19"/>
        </w:rPr>
        <w:t xml:space="preserve"> </w:t>
      </w:r>
      <w:r>
        <w:t>on</w:t>
      </w:r>
      <w:r>
        <w:rPr>
          <w:spacing w:val="19"/>
        </w:rPr>
        <w:t xml:space="preserve"> </w:t>
      </w:r>
      <w:r>
        <w:t>creating</w:t>
      </w:r>
      <w:r>
        <w:rPr>
          <w:spacing w:val="19"/>
        </w:rPr>
        <w:t xml:space="preserve"> </w:t>
      </w:r>
      <w:r>
        <w:t>optimal</w:t>
      </w:r>
      <w:r>
        <w:rPr>
          <w:spacing w:val="19"/>
        </w:rPr>
        <w:t xml:space="preserve"> </w:t>
      </w:r>
      <w:r>
        <w:t>environmental conditions,</w:t>
      </w:r>
      <w:r>
        <w:rPr>
          <w:spacing w:val="22"/>
        </w:rPr>
        <w:t xml:space="preserve"> </w:t>
      </w:r>
      <w:r>
        <w:t>with</w:t>
      </w:r>
      <w:r>
        <w:rPr>
          <w:spacing w:val="22"/>
        </w:rPr>
        <w:t xml:space="preserve"> </w:t>
      </w:r>
      <w:r>
        <w:t>factors</w:t>
      </w:r>
      <w:r>
        <w:rPr>
          <w:spacing w:val="22"/>
        </w:rPr>
        <w:t xml:space="preserve"> </w:t>
      </w:r>
      <w:r>
        <w:t>like</w:t>
      </w:r>
      <w:r>
        <w:rPr>
          <w:spacing w:val="22"/>
        </w:rPr>
        <w:t xml:space="preserve"> </w:t>
      </w:r>
      <w:r>
        <w:t>light,</w:t>
      </w:r>
      <w:r>
        <w:rPr>
          <w:spacing w:val="22"/>
        </w:rPr>
        <w:t xml:space="preserve"> </w:t>
      </w:r>
      <w:r>
        <w:t>humidity,</w:t>
      </w:r>
      <w:r>
        <w:rPr>
          <w:spacing w:val="22"/>
        </w:rPr>
        <w:t xml:space="preserve"> </w:t>
      </w:r>
      <w:r>
        <w:t>and</w:t>
      </w:r>
      <w:r>
        <w:rPr>
          <w:spacing w:val="22"/>
        </w:rPr>
        <w:t xml:space="preserve"> </w:t>
      </w:r>
      <w:r>
        <w:t>soil</w:t>
      </w:r>
      <w:r>
        <w:rPr>
          <w:spacing w:val="22"/>
        </w:rPr>
        <w:t xml:space="preserve"> </w:t>
      </w:r>
      <w:r>
        <w:t>quality pivotal</w:t>
      </w:r>
      <w:r>
        <w:rPr>
          <w:spacing w:val="40"/>
        </w:rPr>
        <w:t xml:space="preserve"> </w:t>
      </w:r>
      <w:r>
        <w:t>for</w:t>
      </w:r>
      <w:r>
        <w:rPr>
          <w:spacing w:val="40"/>
        </w:rPr>
        <w:t xml:space="preserve"> </w:t>
      </w:r>
      <w:r>
        <w:t>maximizing</w:t>
      </w:r>
      <w:r>
        <w:rPr>
          <w:spacing w:val="40"/>
        </w:rPr>
        <w:t xml:space="preserve"> </w:t>
      </w:r>
      <w:r>
        <w:t>productivity.</w:t>
      </w:r>
      <w:r>
        <w:rPr>
          <w:spacing w:val="40"/>
        </w:rPr>
        <w:t xml:space="preserve"> </w:t>
      </w:r>
      <w:r>
        <w:t>Strategic</w:t>
      </w:r>
      <w:r>
        <w:rPr>
          <w:spacing w:val="40"/>
        </w:rPr>
        <w:t xml:space="preserve"> </w:t>
      </w:r>
      <w:r>
        <w:t>management of</w:t>
      </w:r>
      <w:r>
        <w:rPr>
          <w:spacing w:val="40"/>
        </w:rPr>
        <w:t xml:space="preserve"> </w:t>
      </w:r>
      <w:r>
        <w:t>these</w:t>
      </w:r>
      <w:r>
        <w:rPr>
          <w:spacing w:val="40"/>
        </w:rPr>
        <w:t xml:space="preserve"> </w:t>
      </w:r>
      <w:r>
        <w:t>conditions</w:t>
      </w:r>
      <w:r>
        <w:rPr>
          <w:spacing w:val="40"/>
        </w:rPr>
        <w:t xml:space="preserve"> </w:t>
      </w:r>
      <w:r>
        <w:t>not</w:t>
      </w:r>
      <w:r>
        <w:rPr>
          <w:spacing w:val="40"/>
        </w:rPr>
        <w:t xml:space="preserve"> </w:t>
      </w:r>
      <w:r>
        <w:t>only</w:t>
      </w:r>
      <w:r>
        <w:rPr>
          <w:spacing w:val="40"/>
        </w:rPr>
        <w:t xml:space="preserve"> </w:t>
      </w:r>
      <w:r>
        <w:t>ensures</w:t>
      </w:r>
      <w:r>
        <w:rPr>
          <w:spacing w:val="40"/>
        </w:rPr>
        <w:t xml:space="preserve"> </w:t>
      </w:r>
      <w:r>
        <w:t>efficient</w:t>
      </w:r>
      <w:r>
        <w:rPr>
          <w:spacing w:val="40"/>
        </w:rPr>
        <w:t xml:space="preserve"> </w:t>
      </w:r>
      <w:r>
        <w:t>resource</w:t>
      </w:r>
      <w:r>
        <w:rPr>
          <w:spacing w:val="40"/>
        </w:rPr>
        <w:t xml:space="preserve"> </w:t>
      </w:r>
      <w:r>
        <w:t>uti- lization</w:t>
      </w:r>
      <w:r>
        <w:rPr>
          <w:spacing w:val="18"/>
        </w:rPr>
        <w:t xml:space="preserve"> </w:t>
      </w:r>
      <w:r>
        <w:t>but</w:t>
      </w:r>
      <w:r>
        <w:rPr>
          <w:spacing w:val="18"/>
        </w:rPr>
        <w:t xml:space="preserve"> </w:t>
      </w:r>
      <w:r>
        <w:t>also</w:t>
      </w:r>
      <w:r>
        <w:rPr>
          <w:spacing w:val="18"/>
        </w:rPr>
        <w:t xml:space="preserve"> </w:t>
      </w:r>
      <w:r>
        <w:t>contributes</w:t>
      </w:r>
      <w:r>
        <w:rPr>
          <w:spacing w:val="18"/>
        </w:rPr>
        <w:t xml:space="preserve"> </w:t>
      </w:r>
      <w:r>
        <w:t>to</w:t>
      </w:r>
      <w:r>
        <w:rPr>
          <w:spacing w:val="18"/>
        </w:rPr>
        <w:t xml:space="preserve"> </w:t>
      </w:r>
      <w:r>
        <w:t>sustainable</w:t>
      </w:r>
      <w:r>
        <w:rPr>
          <w:spacing w:val="18"/>
        </w:rPr>
        <w:t xml:space="preserve"> </w:t>
      </w:r>
      <w:r>
        <w:t>farming</w:t>
      </w:r>
      <w:r>
        <w:rPr>
          <w:spacing w:val="18"/>
        </w:rPr>
        <w:t xml:space="preserve"> </w:t>
      </w:r>
      <w:r>
        <w:t xml:space="preserve">practices, minimizing environmental impacts. </w:t>
      </w:r>
      <w:r>
        <w:fldChar w:fldCharType="begin"/>
      </w:r>
      <w:r>
        <w:instrText xml:space="preserve"> HYPERLINK \l "_bookmark16" </w:instrText>
      </w:r>
      <w:r>
        <w:fldChar w:fldCharType="separate"/>
      </w:r>
      <w:r>
        <w:t>[8]</w:t>
      </w:r>
      <w:r>
        <w:fldChar w:fldCharType="end"/>
      </w:r>
      <w:r>
        <w:t xml:space="preserve"> Crop selection, a key aspect,</w:t>
      </w:r>
      <w:r>
        <w:rPr>
          <w:spacing w:val="29"/>
        </w:rPr>
        <w:t xml:space="preserve"> </w:t>
      </w:r>
      <w:r>
        <w:t>requires</w:t>
      </w:r>
      <w:r>
        <w:rPr>
          <w:spacing w:val="29"/>
        </w:rPr>
        <w:t xml:space="preserve"> </w:t>
      </w:r>
      <w:r>
        <w:t>a</w:t>
      </w:r>
      <w:r>
        <w:rPr>
          <w:spacing w:val="29"/>
        </w:rPr>
        <w:t xml:space="preserve"> </w:t>
      </w:r>
      <w:r>
        <w:t>delicate</w:t>
      </w:r>
      <w:r>
        <w:rPr>
          <w:spacing w:val="29"/>
        </w:rPr>
        <w:t xml:space="preserve"> </w:t>
      </w:r>
      <w:r>
        <w:t>balance</w:t>
      </w:r>
      <w:r>
        <w:rPr>
          <w:spacing w:val="29"/>
        </w:rPr>
        <w:t xml:space="preserve"> </w:t>
      </w:r>
      <w:r>
        <w:t>to</w:t>
      </w:r>
      <w:r>
        <w:rPr>
          <w:spacing w:val="29"/>
        </w:rPr>
        <w:t xml:space="preserve"> </w:t>
      </w:r>
      <w:r>
        <w:t>avoid</w:t>
      </w:r>
      <w:r>
        <w:rPr>
          <w:spacing w:val="29"/>
        </w:rPr>
        <w:t xml:space="preserve"> </w:t>
      </w:r>
      <w:r>
        <w:t>mismanagement leading</w:t>
      </w:r>
      <w:r>
        <w:rPr>
          <w:spacing w:val="40"/>
        </w:rPr>
        <w:t xml:space="preserve"> </w:t>
      </w:r>
      <w:r>
        <w:t>to</w:t>
      </w:r>
      <w:r>
        <w:rPr>
          <w:spacing w:val="40"/>
        </w:rPr>
        <w:t xml:space="preserve"> </w:t>
      </w:r>
      <w:r>
        <w:t>wastage,</w:t>
      </w:r>
      <w:r>
        <w:rPr>
          <w:spacing w:val="40"/>
        </w:rPr>
        <w:t xml:space="preserve"> </w:t>
      </w:r>
      <w:r>
        <w:t>which</w:t>
      </w:r>
      <w:r>
        <w:rPr>
          <w:spacing w:val="40"/>
        </w:rPr>
        <w:t xml:space="preserve"> </w:t>
      </w:r>
      <w:r>
        <w:t>could</w:t>
      </w:r>
      <w:r>
        <w:rPr>
          <w:spacing w:val="40"/>
        </w:rPr>
        <w:t xml:space="preserve"> </w:t>
      </w:r>
      <w:r>
        <w:t>jeopardize</w:t>
      </w:r>
      <w:r>
        <w:rPr>
          <w:spacing w:val="40"/>
        </w:rPr>
        <w:t xml:space="preserve"> </w:t>
      </w:r>
      <w:r>
        <w:t>food</w:t>
      </w:r>
      <w:r>
        <w:rPr>
          <w:spacing w:val="40"/>
        </w:rPr>
        <w:t xml:space="preserve"> </w:t>
      </w:r>
      <w:r>
        <w:t>supplies and</w:t>
      </w:r>
      <w:r>
        <w:rPr>
          <w:spacing w:val="40"/>
        </w:rPr>
        <w:t xml:space="preserve"> </w:t>
      </w:r>
      <w:r>
        <w:t>have</w:t>
      </w:r>
      <w:r>
        <w:rPr>
          <w:spacing w:val="40"/>
        </w:rPr>
        <w:t xml:space="preserve"> </w:t>
      </w:r>
      <w:r>
        <w:t>severe</w:t>
      </w:r>
      <w:r>
        <w:rPr>
          <w:spacing w:val="40"/>
        </w:rPr>
        <w:t xml:space="preserve"> </w:t>
      </w:r>
      <w:r>
        <w:t>economic</w:t>
      </w:r>
      <w:r>
        <w:rPr>
          <w:spacing w:val="40"/>
        </w:rPr>
        <w:t xml:space="preserve"> </w:t>
      </w:r>
      <w:r>
        <w:t>repercussions.</w:t>
      </w:r>
      <w:r>
        <w:rPr>
          <w:spacing w:val="40"/>
        </w:rPr>
        <w:t xml:space="preserve"> </w:t>
      </w:r>
      <w:r>
        <w:t>Addressing</w:t>
      </w:r>
      <w:r>
        <w:rPr>
          <w:spacing w:val="40"/>
        </w:rPr>
        <w:t xml:space="preserve"> </w:t>
      </w:r>
      <w:r>
        <w:t>such challenges, agriculture faces the formidable threat of drought, necessitating</w:t>
      </w:r>
      <w:r>
        <w:rPr>
          <w:spacing w:val="-8"/>
        </w:rPr>
        <w:t xml:space="preserve"> </w:t>
      </w:r>
      <w:r>
        <w:t>innovative</w:t>
      </w:r>
      <w:r>
        <w:rPr>
          <w:spacing w:val="-8"/>
        </w:rPr>
        <w:t xml:space="preserve"> </w:t>
      </w:r>
      <w:r>
        <w:t>solutions</w:t>
      </w:r>
      <w:r>
        <w:rPr>
          <w:spacing w:val="-8"/>
        </w:rPr>
        <w:t xml:space="preserve"> </w:t>
      </w:r>
      <w:r>
        <w:t>beyond</w:t>
      </w:r>
      <w:r>
        <w:rPr>
          <w:spacing w:val="-8"/>
        </w:rPr>
        <w:t xml:space="preserve"> </w:t>
      </w:r>
      <w:r>
        <w:t>traditional</w:t>
      </w:r>
      <w:r>
        <w:rPr>
          <w:spacing w:val="-8"/>
        </w:rPr>
        <w:t xml:space="preserve"> </w:t>
      </w:r>
      <w:r>
        <w:t xml:space="preserve">practices. The advancement of IoT </w:t>
      </w:r>
      <w:r>
        <w:fldChar w:fldCharType="begin"/>
      </w:r>
      <w:r>
        <w:instrText xml:space="preserve"> HYPERLINK \l "_bookmark13" </w:instrText>
      </w:r>
      <w:r>
        <w:fldChar w:fldCharType="separate"/>
      </w:r>
      <w:r>
        <w:t>[5]</w:t>
      </w:r>
      <w:r>
        <w:fldChar w:fldCharType="end"/>
      </w:r>
      <w:r>
        <w:t xml:space="preserve"> technology provides real-time monitoring of crop health, environmental conditions, and soil quality, which is a major assistance to the Indian agriculture industry.</w:t>
      </w:r>
      <w:r>
        <w:rPr>
          <w:spacing w:val="27"/>
        </w:rPr>
        <w:t xml:space="preserve"> </w:t>
      </w:r>
      <w:r>
        <w:t>This</w:t>
      </w:r>
      <w:r>
        <w:rPr>
          <w:spacing w:val="26"/>
        </w:rPr>
        <w:t xml:space="preserve"> </w:t>
      </w:r>
      <w:r>
        <w:t>makes</w:t>
      </w:r>
      <w:r>
        <w:rPr>
          <w:spacing w:val="27"/>
        </w:rPr>
        <w:t xml:space="preserve"> </w:t>
      </w:r>
      <w:r>
        <w:t>data-driven</w:t>
      </w:r>
      <w:r>
        <w:rPr>
          <w:spacing w:val="26"/>
        </w:rPr>
        <w:t xml:space="preserve"> </w:t>
      </w:r>
      <w:r>
        <w:t>decision-making,</w:t>
      </w:r>
      <w:r>
        <w:rPr>
          <w:spacing w:val="27"/>
        </w:rPr>
        <w:t xml:space="preserve"> </w:t>
      </w:r>
      <w:r>
        <w:t xml:space="preserve">precision farming, and more precise crop forecasts possible. IoT </w:t>
      </w:r>
      <w:r>
        <w:fldChar w:fldCharType="begin"/>
      </w:r>
      <w:r>
        <w:instrText xml:space="preserve"> HYPERLINK \l "_bookmark13" </w:instrText>
      </w:r>
      <w:r>
        <w:fldChar w:fldCharType="separate"/>
      </w:r>
      <w:r>
        <w:t>[5]also</w:t>
      </w:r>
      <w:r>
        <w:fldChar w:fldCharType="end"/>
      </w:r>
      <w:r>
        <w:t xml:space="preserve"> makes</w:t>
      </w:r>
      <w:r>
        <w:rPr>
          <w:spacing w:val="-11"/>
        </w:rPr>
        <w:t xml:space="preserve"> </w:t>
      </w:r>
      <w:r>
        <w:t>it</w:t>
      </w:r>
      <w:r>
        <w:rPr>
          <w:spacing w:val="-11"/>
        </w:rPr>
        <w:t xml:space="preserve"> </w:t>
      </w:r>
      <w:r>
        <w:t>possible</w:t>
      </w:r>
      <w:r>
        <w:rPr>
          <w:spacing w:val="-11"/>
        </w:rPr>
        <w:t xml:space="preserve"> </w:t>
      </w:r>
      <w:r>
        <w:t>to</w:t>
      </w:r>
      <w:r>
        <w:rPr>
          <w:spacing w:val="-11"/>
        </w:rPr>
        <w:t xml:space="preserve"> </w:t>
      </w:r>
      <w:r>
        <w:t>access</w:t>
      </w:r>
      <w:r>
        <w:rPr>
          <w:spacing w:val="-11"/>
        </w:rPr>
        <w:t xml:space="preserve"> </w:t>
      </w:r>
      <w:r>
        <w:t>market</w:t>
      </w:r>
      <w:r>
        <w:rPr>
          <w:spacing w:val="-11"/>
        </w:rPr>
        <w:t xml:space="preserve"> </w:t>
      </w:r>
      <w:r>
        <w:t>data,</w:t>
      </w:r>
      <w:r>
        <w:rPr>
          <w:spacing w:val="-11"/>
        </w:rPr>
        <w:t xml:space="preserve"> </w:t>
      </w:r>
      <w:r>
        <w:t>instructional</w:t>
      </w:r>
      <w:r>
        <w:rPr>
          <w:spacing w:val="-11"/>
        </w:rPr>
        <w:t xml:space="preserve"> </w:t>
      </w:r>
      <w:r>
        <w:t>materials, and</w:t>
      </w:r>
      <w:r>
        <w:rPr>
          <w:spacing w:val="62"/>
        </w:rPr>
        <w:t xml:space="preserve"> </w:t>
      </w:r>
      <w:r>
        <w:t>remote</w:t>
      </w:r>
      <w:r>
        <w:rPr>
          <w:spacing w:val="63"/>
        </w:rPr>
        <w:t xml:space="preserve"> </w:t>
      </w:r>
      <w:r>
        <w:t>control—all</w:t>
      </w:r>
      <w:r>
        <w:rPr>
          <w:spacing w:val="63"/>
        </w:rPr>
        <w:t xml:space="preserve"> </w:t>
      </w:r>
      <w:r>
        <w:t>of</w:t>
      </w:r>
      <w:r>
        <w:rPr>
          <w:spacing w:val="63"/>
        </w:rPr>
        <w:t xml:space="preserve"> </w:t>
      </w:r>
      <w:r>
        <w:t>which</w:t>
      </w:r>
      <w:r>
        <w:rPr>
          <w:spacing w:val="63"/>
        </w:rPr>
        <w:t xml:space="preserve"> </w:t>
      </w:r>
      <w:r>
        <w:t>help</w:t>
      </w:r>
      <w:r>
        <w:rPr>
          <w:spacing w:val="62"/>
        </w:rPr>
        <w:t xml:space="preserve"> </w:t>
      </w:r>
      <w:r>
        <w:t>farmers</w:t>
      </w:r>
      <w:r>
        <w:rPr>
          <w:spacing w:val="63"/>
        </w:rPr>
        <w:t xml:space="preserve"> </w:t>
      </w:r>
      <w:r>
        <w:rPr>
          <w:spacing w:val="-2"/>
        </w:rPr>
        <w:t>maximize</w:t>
      </w:r>
    </w:p>
    <w:p>
      <w:pPr>
        <w:spacing w:after="0" w:line="249" w:lineRule="auto"/>
        <w:jc w:val="right"/>
        <w:sectPr>
          <w:type w:val="continuous"/>
          <w:pgSz w:w="12240" w:h="15840"/>
          <w:pgMar w:top="900" w:right="220" w:bottom="280" w:left="860" w:header="720" w:footer="720" w:gutter="0"/>
          <w:cols w:equalWidth="0" w:num="2">
            <w:col w:w="5181" w:space="79"/>
            <w:col w:w="5900"/>
          </w:cols>
        </w:sectPr>
      </w:pPr>
    </w:p>
    <w:p>
      <w:pPr>
        <w:pStyle w:val="5"/>
        <w:spacing w:before="71" w:line="249" w:lineRule="auto"/>
        <w:ind w:left="119" w:right="38"/>
        <w:jc w:val="both"/>
      </w:pPr>
      <w:r>
        <w:t>agricultural yields and enhance their financial stability while reducing resource waste.</w:t>
      </w:r>
    </w:p>
    <w:p>
      <w:pPr>
        <w:pStyle w:val="5"/>
        <w:spacing w:before="8" w:line="249" w:lineRule="auto"/>
        <w:ind w:left="119" w:right="38" w:firstLine="199"/>
        <w:jc w:val="both"/>
      </w:pPr>
      <w:r>
        <w:t xml:space="preserve">Machine learning </w:t>
      </w:r>
      <w:r>
        <w:fldChar w:fldCharType="begin"/>
      </w:r>
      <w:r>
        <w:instrText xml:space="preserve"> HYPERLINK \l "_bookmark14" </w:instrText>
      </w:r>
      <w:r>
        <w:fldChar w:fldCharType="separate"/>
      </w:r>
      <w:r>
        <w:t>[6]</w:t>
      </w:r>
      <w:r>
        <w:fldChar w:fldCharType="end"/>
      </w:r>
      <w:r>
        <w:t xml:space="preserve"> models play a pivotal role in solving the</w:t>
      </w:r>
      <w:r>
        <w:rPr>
          <w:spacing w:val="-7"/>
        </w:rPr>
        <w:t xml:space="preserve"> </w:t>
      </w:r>
      <w:r>
        <w:t>aforementioned</w:t>
      </w:r>
      <w:r>
        <w:rPr>
          <w:spacing w:val="-7"/>
        </w:rPr>
        <w:t xml:space="preserve"> </w:t>
      </w:r>
      <w:r>
        <w:t>challenges.</w:t>
      </w:r>
      <w:r>
        <w:rPr>
          <w:spacing w:val="-7"/>
        </w:rPr>
        <w:t xml:space="preserve"> </w:t>
      </w:r>
      <w:r>
        <w:t>They</w:t>
      </w:r>
      <w:r>
        <w:rPr>
          <w:spacing w:val="-7"/>
        </w:rPr>
        <w:t xml:space="preserve"> </w:t>
      </w:r>
      <w:r>
        <w:t>can</w:t>
      </w:r>
      <w:r>
        <w:rPr>
          <w:spacing w:val="-7"/>
        </w:rPr>
        <w:t xml:space="preserve"> </w:t>
      </w:r>
      <w:r>
        <w:t>process</w:t>
      </w:r>
      <w:r>
        <w:rPr>
          <w:spacing w:val="-7"/>
        </w:rPr>
        <w:t xml:space="preserve"> </w:t>
      </w:r>
      <w:r>
        <w:t>vast</w:t>
      </w:r>
      <w:r>
        <w:rPr>
          <w:spacing w:val="-7"/>
        </w:rPr>
        <w:t xml:space="preserve"> </w:t>
      </w:r>
      <w:r>
        <w:t xml:space="preserve">amounts of historical data, encompassing various parameters such as weather conditions, soil attributes, and geographical factors. These models excel at recognizing intricate patterns and re- lationships within the data, enabling accurate predictions of crop yields. By leveraging machine learning, </w:t>
      </w:r>
      <w:r>
        <w:fldChar w:fldCharType="begin"/>
      </w:r>
      <w:r>
        <w:instrText xml:space="preserve"> HYPERLINK \l "_bookmark14" </w:instrText>
      </w:r>
      <w:r>
        <w:fldChar w:fldCharType="separate"/>
      </w:r>
      <w:r>
        <w:t>[6]</w:t>
      </w:r>
      <w:r>
        <w:fldChar w:fldCharType="end"/>
      </w:r>
      <w:r>
        <w:t xml:space="preserve"> we can min- imize uncertainties in crop selection and optimize agricultural </w:t>
      </w:r>
      <w:r>
        <w:rPr>
          <w:spacing w:val="-2"/>
        </w:rPr>
        <w:t>practices.</w:t>
      </w:r>
    </w:p>
    <w:p>
      <w:pPr>
        <w:pStyle w:val="5"/>
        <w:spacing w:before="8" w:line="249" w:lineRule="auto"/>
        <w:ind w:left="119" w:right="38" w:firstLine="199"/>
        <w:jc w:val="both"/>
      </w:pPr>
      <w:r>
        <w:t>In</w:t>
      </w:r>
      <w:r>
        <w:rPr>
          <w:spacing w:val="28"/>
        </w:rPr>
        <w:t xml:space="preserve"> </w:t>
      </w:r>
      <w:r>
        <w:t>this</w:t>
      </w:r>
      <w:r>
        <w:rPr>
          <w:spacing w:val="28"/>
        </w:rPr>
        <w:t xml:space="preserve"> </w:t>
      </w:r>
      <w:r>
        <w:t>research</w:t>
      </w:r>
      <w:r>
        <w:rPr>
          <w:spacing w:val="28"/>
        </w:rPr>
        <w:t xml:space="preserve"> </w:t>
      </w:r>
      <w:r>
        <w:t>two</w:t>
      </w:r>
      <w:r>
        <w:rPr>
          <w:spacing w:val="28"/>
        </w:rPr>
        <w:t xml:space="preserve"> </w:t>
      </w:r>
      <w:r>
        <w:t>objectives</w:t>
      </w:r>
      <w:r>
        <w:rPr>
          <w:spacing w:val="28"/>
        </w:rPr>
        <w:t xml:space="preserve"> </w:t>
      </w:r>
      <w:r>
        <w:t>are</w:t>
      </w:r>
      <w:r>
        <w:rPr>
          <w:spacing w:val="28"/>
        </w:rPr>
        <w:t xml:space="preserve"> </w:t>
      </w:r>
      <w:r>
        <w:t>set.</w:t>
      </w:r>
      <w:r>
        <w:rPr>
          <w:spacing w:val="28"/>
        </w:rPr>
        <w:t xml:space="preserve"> </w:t>
      </w:r>
      <w:r>
        <w:t>Firstly,</w:t>
      </w:r>
      <w:r>
        <w:rPr>
          <w:spacing w:val="28"/>
        </w:rPr>
        <w:t xml:space="preserve"> </w:t>
      </w:r>
      <w:r>
        <w:t>Collection of data utilizing a set of IoT sensors, ensuring a comprehen- sive and accurate dataset. Secondly, assessing the efficacy of various machine learning and deep learning methods through rigorous evaluation to determine their accuracy in predicting crop yields.</w:t>
      </w:r>
    </w:p>
    <w:p>
      <w:pPr>
        <w:pStyle w:val="5"/>
        <w:spacing w:before="8" w:line="249" w:lineRule="auto"/>
        <w:ind w:left="119" w:right="38" w:firstLine="199"/>
        <w:jc w:val="both"/>
      </w:pPr>
      <w:r>
        <w:t>The research seeks to leverage the insights gained from these</w:t>
      </w:r>
      <w:r>
        <w:rPr>
          <w:spacing w:val="-12"/>
        </w:rPr>
        <w:t xml:space="preserve"> </w:t>
      </w:r>
      <w:r>
        <w:t>models</w:t>
      </w:r>
      <w:r>
        <w:rPr>
          <w:spacing w:val="-12"/>
        </w:rPr>
        <w:t xml:space="preserve"> </w:t>
      </w:r>
      <w:r>
        <w:t>to</w:t>
      </w:r>
      <w:r>
        <w:rPr>
          <w:spacing w:val="-12"/>
        </w:rPr>
        <w:t xml:space="preserve"> </w:t>
      </w:r>
      <w:r>
        <w:t>enhance</w:t>
      </w:r>
      <w:r>
        <w:rPr>
          <w:spacing w:val="-12"/>
        </w:rPr>
        <w:t xml:space="preserve"> </w:t>
      </w:r>
      <w:r>
        <w:t>agricultural</w:t>
      </w:r>
      <w:r>
        <w:rPr>
          <w:spacing w:val="-12"/>
        </w:rPr>
        <w:t xml:space="preserve"> </w:t>
      </w:r>
      <w:r>
        <w:t>sustainability.</w:t>
      </w:r>
      <w:r>
        <w:rPr>
          <w:spacing w:val="-12"/>
        </w:rPr>
        <w:t xml:space="preserve"> </w:t>
      </w:r>
      <w:r>
        <w:t>By</w:t>
      </w:r>
      <w:r>
        <w:rPr>
          <w:spacing w:val="-12"/>
        </w:rPr>
        <w:t xml:space="preserve"> </w:t>
      </w:r>
      <w:r>
        <w:t>offering data-driven insights and precise crop recommendations, the aim is to empower informed decision-making and promote sustainable agricultural practices.</w:t>
      </w:r>
    </w:p>
    <w:p>
      <w:pPr>
        <w:pStyle w:val="5"/>
        <w:spacing w:before="8" w:line="249" w:lineRule="auto"/>
        <w:ind w:left="119" w:right="38" w:firstLine="199"/>
        <w:jc w:val="both"/>
      </w:pPr>
      <w:r>
        <w:t>Further, Section II introduces the Background Study, estab- lishing the context and importance of the research. In Section III, the Literature Survey reviews existing work, identifying gaps and emphasizing the research’s distinctive contribution. Section IV presents the Proposed Methodology, detailing the utilization of IoT sensors for data collection and the imple- mentation of machine learning and deep learning methods for predicting crop yields. Section V, Results and Discussions, analyzes the study’s findings, and Section VI, Conclusion and Future Scope, summarizes outcomes, underscoring potential areas for future research.</w:t>
      </w:r>
    </w:p>
    <w:p>
      <w:pPr>
        <w:pStyle w:val="8"/>
        <w:numPr>
          <w:ilvl w:val="0"/>
          <w:numId w:val="1"/>
        </w:numPr>
        <w:tabs>
          <w:tab w:val="left" w:pos="1861"/>
        </w:tabs>
        <w:spacing w:before="205" w:after="0" w:line="240" w:lineRule="auto"/>
        <w:ind w:left="1861" w:right="0" w:hanging="309"/>
        <w:jc w:val="left"/>
        <w:rPr>
          <w:sz w:val="16"/>
        </w:rPr>
      </w:pPr>
      <w:bookmarkStart w:id="1" w:name="Background study"/>
      <w:bookmarkEnd w:id="1"/>
      <w:r>
        <w:rPr>
          <w:sz w:val="20"/>
        </w:rPr>
        <w:t>B</w:t>
      </w:r>
      <w:r>
        <w:rPr>
          <w:sz w:val="16"/>
        </w:rPr>
        <w:t>ACKGROUND</w:t>
      </w:r>
      <w:r>
        <w:rPr>
          <w:spacing w:val="70"/>
          <w:sz w:val="16"/>
        </w:rPr>
        <w:t xml:space="preserve"> </w:t>
      </w:r>
      <w:r>
        <w:rPr>
          <w:spacing w:val="-2"/>
          <w:sz w:val="16"/>
        </w:rPr>
        <w:t>STUDY</w:t>
      </w:r>
    </w:p>
    <w:p>
      <w:pPr>
        <w:pStyle w:val="5"/>
        <w:spacing w:before="51"/>
        <w:rPr>
          <w:sz w:val="16"/>
        </w:rPr>
      </w:pPr>
    </w:p>
    <w:p>
      <w:pPr>
        <w:pStyle w:val="8"/>
        <w:numPr>
          <w:ilvl w:val="0"/>
          <w:numId w:val="2"/>
        </w:numPr>
        <w:tabs>
          <w:tab w:val="left" w:pos="582"/>
        </w:tabs>
        <w:spacing w:before="0" w:after="0" w:line="249" w:lineRule="auto"/>
        <w:ind w:left="119" w:right="38" w:firstLine="199"/>
        <w:jc w:val="both"/>
        <w:rPr>
          <w:sz w:val="20"/>
        </w:rPr>
      </w:pPr>
      <w:bookmarkStart w:id="2" w:name="Ensemble Learning"/>
      <w:bookmarkEnd w:id="2"/>
      <w:r>
        <w:rPr>
          <w:i/>
          <w:sz w:val="20"/>
        </w:rPr>
        <w:t>Ensemble</w:t>
      </w:r>
      <w:r>
        <w:rPr>
          <w:i/>
          <w:spacing w:val="-9"/>
          <w:sz w:val="20"/>
        </w:rPr>
        <w:t xml:space="preserve"> </w:t>
      </w:r>
      <w:r>
        <w:rPr>
          <w:i/>
          <w:sz w:val="20"/>
        </w:rPr>
        <w:t>Learning:</w:t>
      </w:r>
      <w:r>
        <w:rPr>
          <w:i/>
          <w:spacing w:val="20"/>
          <w:sz w:val="20"/>
        </w:rPr>
        <w:t xml:space="preserve"> </w:t>
      </w:r>
      <w:r>
        <w:rPr>
          <w:sz w:val="20"/>
        </w:rPr>
        <w:t>Ensemble</w:t>
      </w:r>
      <w:r>
        <w:rPr>
          <w:spacing w:val="-9"/>
          <w:sz w:val="20"/>
        </w:rPr>
        <w:t xml:space="preserve"> </w:t>
      </w:r>
      <w:r>
        <w:rPr>
          <w:sz w:val="20"/>
        </w:rPr>
        <w:t>learning</w:t>
      </w:r>
      <w:r>
        <w:rPr>
          <w:spacing w:val="-9"/>
          <w:sz w:val="20"/>
        </w:rPr>
        <w:t xml:space="preserve"> </w:t>
      </w:r>
      <w:r>
        <w:fldChar w:fldCharType="begin"/>
      </w:r>
      <w:r>
        <w:instrText xml:space="preserve"> HYPERLINK \l "_bookmark17" </w:instrText>
      </w:r>
      <w:r>
        <w:fldChar w:fldCharType="separate"/>
      </w:r>
      <w:r>
        <w:rPr>
          <w:sz w:val="20"/>
        </w:rPr>
        <w:t>[9]</w:t>
      </w:r>
      <w:r>
        <w:rPr>
          <w:sz w:val="20"/>
        </w:rPr>
        <w:fldChar w:fldCharType="end"/>
      </w:r>
      <w:r>
        <w:rPr>
          <w:spacing w:val="-9"/>
          <w:sz w:val="20"/>
        </w:rPr>
        <w:t xml:space="preserve"> </w:t>
      </w:r>
      <w:r>
        <w:rPr>
          <w:sz w:val="20"/>
        </w:rPr>
        <w:t>is</w:t>
      </w:r>
      <w:r>
        <w:rPr>
          <w:spacing w:val="-9"/>
          <w:sz w:val="20"/>
        </w:rPr>
        <w:t xml:space="preserve"> </w:t>
      </w:r>
      <w:r>
        <w:rPr>
          <w:sz w:val="20"/>
        </w:rPr>
        <w:t>a</w:t>
      </w:r>
      <w:r>
        <w:rPr>
          <w:spacing w:val="-9"/>
          <w:sz w:val="20"/>
        </w:rPr>
        <w:t xml:space="preserve"> </w:t>
      </w:r>
      <w:r>
        <w:rPr>
          <w:sz w:val="20"/>
        </w:rPr>
        <w:t>powerful machine</w:t>
      </w:r>
      <w:r>
        <w:rPr>
          <w:spacing w:val="-8"/>
          <w:sz w:val="20"/>
        </w:rPr>
        <w:t xml:space="preserve"> </w:t>
      </w:r>
      <w:r>
        <w:rPr>
          <w:sz w:val="20"/>
        </w:rPr>
        <w:t>learning</w:t>
      </w:r>
      <w:r>
        <w:rPr>
          <w:spacing w:val="-8"/>
          <w:sz w:val="20"/>
        </w:rPr>
        <w:t xml:space="preserve"> </w:t>
      </w:r>
      <w:r>
        <w:rPr>
          <w:sz w:val="20"/>
        </w:rPr>
        <w:t>strategy</w:t>
      </w:r>
      <w:r>
        <w:rPr>
          <w:spacing w:val="-8"/>
          <w:sz w:val="20"/>
        </w:rPr>
        <w:t xml:space="preserve"> </w:t>
      </w:r>
      <w:r>
        <w:rPr>
          <w:sz w:val="20"/>
        </w:rPr>
        <w:t>that</w:t>
      </w:r>
      <w:r>
        <w:rPr>
          <w:spacing w:val="-8"/>
          <w:sz w:val="20"/>
        </w:rPr>
        <w:t xml:space="preserve"> </w:t>
      </w:r>
      <w:r>
        <w:rPr>
          <w:sz w:val="20"/>
        </w:rPr>
        <w:t>harnesses</w:t>
      </w:r>
      <w:r>
        <w:rPr>
          <w:spacing w:val="-8"/>
          <w:sz w:val="20"/>
        </w:rPr>
        <w:t xml:space="preserve"> </w:t>
      </w:r>
      <w:r>
        <w:rPr>
          <w:sz w:val="20"/>
        </w:rPr>
        <w:t>the</w:t>
      </w:r>
      <w:r>
        <w:rPr>
          <w:spacing w:val="-8"/>
          <w:sz w:val="20"/>
        </w:rPr>
        <w:t xml:space="preserve"> </w:t>
      </w:r>
      <w:r>
        <w:rPr>
          <w:sz w:val="20"/>
        </w:rPr>
        <w:t>collective</w:t>
      </w:r>
      <w:r>
        <w:rPr>
          <w:spacing w:val="-8"/>
          <w:sz w:val="20"/>
        </w:rPr>
        <w:t xml:space="preserve"> </w:t>
      </w:r>
      <w:r>
        <w:rPr>
          <w:sz w:val="20"/>
        </w:rPr>
        <w:t>wisdom of multiple models to enhance overall performance. Instead</w:t>
      </w:r>
      <w:r>
        <w:rPr>
          <w:spacing w:val="80"/>
          <w:w w:val="150"/>
          <w:sz w:val="20"/>
        </w:rPr>
        <w:t xml:space="preserve"> </w:t>
      </w:r>
      <w:r>
        <w:rPr>
          <w:sz w:val="20"/>
        </w:rPr>
        <w:t>of relying on a single model, ensemble techniques leverage</w:t>
      </w:r>
      <w:r>
        <w:rPr>
          <w:spacing w:val="40"/>
          <w:sz w:val="20"/>
        </w:rPr>
        <w:t xml:space="preserve"> </w:t>
      </w:r>
      <w:r>
        <w:rPr>
          <w:sz w:val="20"/>
        </w:rPr>
        <w:t>the diversity of various models to achieve superior prediction accuracy and resilience.</w:t>
      </w:r>
    </w:p>
    <w:p>
      <w:pPr>
        <w:pStyle w:val="5"/>
        <w:spacing w:before="21"/>
      </w:pPr>
    </w:p>
    <w:p>
      <w:pPr>
        <w:pStyle w:val="8"/>
        <w:numPr>
          <w:ilvl w:val="0"/>
          <w:numId w:val="2"/>
        </w:numPr>
        <w:tabs>
          <w:tab w:val="left" w:pos="582"/>
        </w:tabs>
        <w:spacing w:before="1" w:after="0" w:line="249" w:lineRule="auto"/>
        <w:ind w:left="119" w:right="38" w:firstLine="199"/>
        <w:jc w:val="both"/>
        <w:rPr>
          <w:sz w:val="20"/>
        </w:rPr>
      </w:pPr>
      <w:bookmarkStart w:id="3" w:name="Heterogeneous Ensemble Learning"/>
      <w:bookmarkEnd w:id="3"/>
      <w:r>
        <w:rPr>
          <w:i/>
          <w:sz w:val="20"/>
        </w:rPr>
        <w:t xml:space="preserve">Heterogeneous Ensemble Learning: </w:t>
      </w:r>
      <w:r>
        <w:rPr>
          <w:sz w:val="20"/>
        </w:rPr>
        <w:t xml:space="preserve">Heterogeneous ensemble learning. </w:t>
      </w:r>
      <w:r>
        <w:fldChar w:fldCharType="begin"/>
      </w:r>
      <w:r>
        <w:instrText xml:space="preserve"> HYPERLINK \l "_bookmark18" </w:instrText>
      </w:r>
      <w:r>
        <w:fldChar w:fldCharType="separate"/>
      </w:r>
      <w:r>
        <w:rPr>
          <w:sz w:val="20"/>
        </w:rPr>
        <w:t>[10]</w:t>
      </w:r>
      <w:r>
        <w:rPr>
          <w:sz w:val="20"/>
        </w:rPr>
        <w:fldChar w:fldCharType="end"/>
      </w:r>
      <w:r>
        <w:rPr>
          <w:sz w:val="20"/>
        </w:rPr>
        <w:t xml:space="preserve"> combines a range of diverse machine learning algorithms into a unified model, aiming to boost overall predictive accuracy and resilience by capitalizing on the strengths of multiple models</w:t>
      </w:r>
    </w:p>
    <w:p>
      <w:pPr>
        <w:pStyle w:val="5"/>
        <w:spacing w:line="230" w:lineRule="exact"/>
        <w:ind w:left="119"/>
        <w:jc w:val="both"/>
      </w:pPr>
      <w:r>
        <w:rPr>
          <w:spacing w:val="-2"/>
        </w:rPr>
        <w:t>Voting</w:t>
      </w:r>
      <w:r>
        <w:rPr>
          <w:spacing w:val="-1"/>
        </w:rPr>
        <w:t xml:space="preserve"> </w:t>
      </w:r>
      <w:r>
        <w:rPr>
          <w:spacing w:val="-2"/>
        </w:rPr>
        <w:t>Classifier</w:t>
      </w:r>
    </w:p>
    <w:p>
      <w:pPr>
        <w:pStyle w:val="5"/>
        <w:spacing w:before="18"/>
      </w:pPr>
    </w:p>
    <w:p>
      <w:pPr>
        <w:pStyle w:val="5"/>
        <w:spacing w:line="249" w:lineRule="auto"/>
        <w:ind w:left="119" w:right="38"/>
        <w:jc w:val="both"/>
      </w:pPr>
      <w:r>
        <w:t>The Voting Classifier is an ensemble approach that combines the predictions of multiple machine-learning models. Each model provides its prediction, and the final decision is made through</w:t>
      </w:r>
      <w:r>
        <w:rPr>
          <w:spacing w:val="-2"/>
        </w:rPr>
        <w:t xml:space="preserve"> </w:t>
      </w:r>
      <w:r>
        <w:t>either</w:t>
      </w:r>
      <w:r>
        <w:rPr>
          <w:spacing w:val="-2"/>
        </w:rPr>
        <w:t xml:space="preserve"> </w:t>
      </w:r>
      <w:r>
        <w:t>majority</w:t>
      </w:r>
      <w:r>
        <w:rPr>
          <w:spacing w:val="-2"/>
        </w:rPr>
        <w:t xml:space="preserve"> </w:t>
      </w:r>
      <w:r>
        <w:t>voting</w:t>
      </w:r>
      <w:r>
        <w:rPr>
          <w:spacing w:val="-2"/>
        </w:rPr>
        <w:t xml:space="preserve"> </w:t>
      </w:r>
      <w:r>
        <w:t>(for</w:t>
      </w:r>
      <w:r>
        <w:rPr>
          <w:spacing w:val="-2"/>
        </w:rPr>
        <w:t xml:space="preserve"> </w:t>
      </w:r>
      <w:r>
        <w:t>classification)</w:t>
      </w:r>
      <w:r>
        <w:rPr>
          <w:spacing w:val="-2"/>
        </w:rPr>
        <w:t xml:space="preserve"> </w:t>
      </w:r>
      <w:r>
        <w:t>or</w:t>
      </w:r>
      <w:r>
        <w:rPr>
          <w:spacing w:val="-2"/>
        </w:rPr>
        <w:t xml:space="preserve"> </w:t>
      </w:r>
      <w:r>
        <w:t>averaging (for</w:t>
      </w:r>
      <w:r>
        <w:rPr>
          <w:spacing w:val="40"/>
        </w:rPr>
        <w:t xml:space="preserve"> </w:t>
      </w:r>
      <w:r>
        <w:t>regression).</w:t>
      </w:r>
      <w:r>
        <w:rPr>
          <w:spacing w:val="40"/>
        </w:rPr>
        <w:t xml:space="preserve"> </w:t>
      </w:r>
      <w:r>
        <w:t>This</w:t>
      </w:r>
      <w:r>
        <w:rPr>
          <w:spacing w:val="40"/>
        </w:rPr>
        <w:t xml:space="preserve"> </w:t>
      </w:r>
      <w:r>
        <w:t>technique</w:t>
      </w:r>
      <w:r>
        <w:rPr>
          <w:spacing w:val="40"/>
        </w:rPr>
        <w:t xml:space="preserve"> </w:t>
      </w:r>
      <w:r>
        <w:t>is</w:t>
      </w:r>
      <w:r>
        <w:rPr>
          <w:spacing w:val="40"/>
        </w:rPr>
        <w:t xml:space="preserve"> </w:t>
      </w:r>
      <w:r>
        <w:t>beneficial</w:t>
      </w:r>
      <w:r>
        <w:rPr>
          <w:spacing w:val="40"/>
        </w:rPr>
        <w:t xml:space="preserve"> </w:t>
      </w:r>
      <w:r>
        <w:t>when</w:t>
      </w:r>
      <w:r>
        <w:rPr>
          <w:spacing w:val="40"/>
        </w:rPr>
        <w:t xml:space="preserve"> </w:t>
      </w:r>
      <w:r>
        <w:t>aiming to</w:t>
      </w:r>
      <w:r>
        <w:rPr>
          <w:spacing w:val="64"/>
        </w:rPr>
        <w:t xml:space="preserve"> </w:t>
      </w:r>
      <w:r>
        <w:t>utilize</w:t>
      </w:r>
      <w:r>
        <w:rPr>
          <w:spacing w:val="64"/>
        </w:rPr>
        <w:t xml:space="preserve"> </w:t>
      </w:r>
      <w:r>
        <w:t>the</w:t>
      </w:r>
      <w:r>
        <w:rPr>
          <w:spacing w:val="65"/>
        </w:rPr>
        <w:t xml:space="preserve"> </w:t>
      </w:r>
      <w:r>
        <w:t>diversity</w:t>
      </w:r>
      <w:r>
        <w:rPr>
          <w:spacing w:val="64"/>
        </w:rPr>
        <w:t xml:space="preserve"> </w:t>
      </w:r>
      <w:r>
        <w:t>among</w:t>
      </w:r>
      <w:r>
        <w:rPr>
          <w:spacing w:val="65"/>
        </w:rPr>
        <w:t xml:space="preserve"> </w:t>
      </w:r>
      <w:r>
        <w:t>models</w:t>
      </w:r>
      <w:r>
        <w:rPr>
          <w:spacing w:val="64"/>
        </w:rPr>
        <w:t xml:space="preserve"> </w:t>
      </w:r>
      <w:r>
        <w:t>to</w:t>
      </w:r>
      <w:r>
        <w:rPr>
          <w:spacing w:val="65"/>
        </w:rPr>
        <w:t xml:space="preserve"> </w:t>
      </w:r>
      <w:r>
        <w:t>enhance</w:t>
      </w:r>
      <w:r>
        <w:rPr>
          <w:spacing w:val="64"/>
        </w:rPr>
        <w:t xml:space="preserve"> </w:t>
      </w:r>
      <w:r>
        <w:rPr>
          <w:spacing w:val="-2"/>
        </w:rPr>
        <w:t>overall</w:t>
      </w:r>
    </w:p>
    <w:p>
      <w:pPr>
        <w:pStyle w:val="5"/>
        <w:spacing w:before="71" w:line="499" w:lineRule="auto"/>
        <w:ind w:left="119" w:right="3863"/>
        <w:jc w:val="both"/>
      </w:pPr>
      <w:r>
        <w:br w:type="column"/>
      </w:r>
      <w:r>
        <w:t>predictive</w:t>
      </w:r>
      <w:r>
        <w:rPr>
          <w:spacing w:val="-13"/>
        </w:rPr>
        <w:t xml:space="preserve"> </w:t>
      </w:r>
      <w:r>
        <w:t>performance. Stacking Classifier</w:t>
      </w:r>
    </w:p>
    <w:p>
      <w:pPr>
        <w:pStyle w:val="5"/>
        <w:spacing w:line="249" w:lineRule="auto"/>
        <w:ind w:left="119" w:right="757"/>
        <w:jc w:val="both"/>
      </w:pPr>
      <w:r>
        <w:t>Stacking combines models by using a meta-model to</w:t>
      </w:r>
      <w:r>
        <w:rPr>
          <w:spacing w:val="80"/>
          <w:w w:val="150"/>
        </w:rPr>
        <w:t xml:space="preserve"> </w:t>
      </w:r>
      <w:r>
        <w:t>optimize the combination of base models’ predictions, allowing for better performance when dealing with complex relationships. However, it can be more resource-intensive</w:t>
      </w:r>
      <w:r>
        <w:rPr>
          <w:spacing w:val="80"/>
        </w:rPr>
        <w:t xml:space="preserve"> </w:t>
      </w:r>
      <w:r>
        <w:t>than simpler ensemble methods.</w:t>
      </w:r>
    </w:p>
    <w:p>
      <w:pPr>
        <w:pStyle w:val="5"/>
        <w:spacing w:before="34"/>
      </w:pPr>
    </w:p>
    <w:p>
      <w:pPr>
        <w:pStyle w:val="8"/>
        <w:numPr>
          <w:ilvl w:val="0"/>
          <w:numId w:val="2"/>
        </w:numPr>
        <w:tabs>
          <w:tab w:val="left" w:pos="582"/>
        </w:tabs>
        <w:spacing w:before="0" w:after="0" w:line="249" w:lineRule="auto"/>
        <w:ind w:left="119" w:right="757" w:firstLine="199"/>
        <w:jc w:val="both"/>
        <w:rPr>
          <w:sz w:val="20"/>
        </w:rPr>
      </w:pPr>
      <w:bookmarkStart w:id="4" w:name="Homogeneous Ensemble Learning"/>
      <w:bookmarkEnd w:id="4"/>
      <w:r>
        <w:rPr>
          <w:i/>
          <w:sz w:val="20"/>
        </w:rPr>
        <w:t xml:space="preserve">Homogeneous Ensemble Learning: </w:t>
      </w:r>
      <w:r>
        <w:rPr>
          <w:sz w:val="20"/>
        </w:rPr>
        <w:t xml:space="preserve">Homogeneous ensemble learning </w:t>
      </w:r>
      <w:r>
        <w:fldChar w:fldCharType="begin"/>
      </w:r>
      <w:r>
        <w:instrText xml:space="preserve"> HYPERLINK \l "_bookmark18" </w:instrText>
      </w:r>
      <w:r>
        <w:fldChar w:fldCharType="separate"/>
      </w:r>
      <w:r>
        <w:rPr>
          <w:sz w:val="20"/>
        </w:rPr>
        <w:t>[10]</w:t>
      </w:r>
      <w:r>
        <w:rPr>
          <w:sz w:val="20"/>
        </w:rPr>
        <w:fldChar w:fldCharType="end"/>
      </w:r>
      <w:r>
        <w:rPr>
          <w:sz w:val="20"/>
        </w:rPr>
        <w:t xml:space="preserve"> involves employing multiple instances of a single machine learning algorithm, such as the Random Forest Classifier (RFC), to construct a unified model. This approach is designed to harness the strengths inherent to a specific algorithm.</w:t>
      </w:r>
    </w:p>
    <w:p>
      <w:pPr>
        <w:pStyle w:val="5"/>
        <w:spacing w:before="8"/>
      </w:pPr>
    </w:p>
    <w:p>
      <w:pPr>
        <w:pStyle w:val="5"/>
        <w:ind w:left="119"/>
        <w:jc w:val="both"/>
      </w:pPr>
      <w:r>
        <w:t>Bagging</w:t>
      </w:r>
      <w:r>
        <w:rPr>
          <w:spacing w:val="12"/>
        </w:rPr>
        <w:t xml:space="preserve"> </w:t>
      </w:r>
      <w:r>
        <w:rPr>
          <w:spacing w:val="-2"/>
        </w:rPr>
        <w:t>Classifier</w:t>
      </w:r>
    </w:p>
    <w:p>
      <w:pPr>
        <w:pStyle w:val="5"/>
        <w:spacing w:before="19"/>
      </w:pPr>
    </w:p>
    <w:p>
      <w:pPr>
        <w:pStyle w:val="5"/>
        <w:spacing w:line="249" w:lineRule="auto"/>
        <w:ind w:left="119" w:right="757"/>
        <w:jc w:val="both"/>
      </w:pPr>
      <w:r>
        <w:t>Bagging is a technique that involves the generation of</w:t>
      </w:r>
      <w:r>
        <w:rPr>
          <w:spacing w:val="40"/>
        </w:rPr>
        <w:t xml:space="preserve"> </w:t>
      </w:r>
      <w:r>
        <w:t>multiple data subsets, training of diverse models on these subsets, and combining their predictions to decrease variance and enhance accuracy. It is frequently applied in conjunction with decision trees.</w:t>
      </w:r>
    </w:p>
    <w:p>
      <w:pPr>
        <w:pStyle w:val="5"/>
        <w:spacing w:before="8"/>
      </w:pPr>
    </w:p>
    <w:p>
      <w:pPr>
        <w:pStyle w:val="5"/>
        <w:ind w:left="119"/>
        <w:jc w:val="both"/>
      </w:pPr>
      <w:r>
        <w:t>AdaBoost</w:t>
      </w:r>
      <w:r>
        <w:rPr>
          <w:spacing w:val="11"/>
        </w:rPr>
        <w:t xml:space="preserve"> </w:t>
      </w:r>
      <w:r>
        <w:rPr>
          <w:spacing w:val="-2"/>
        </w:rPr>
        <w:t>Classifier</w:t>
      </w:r>
    </w:p>
    <w:p>
      <w:pPr>
        <w:pStyle w:val="5"/>
        <w:spacing w:before="19"/>
      </w:pPr>
    </w:p>
    <w:p>
      <w:pPr>
        <w:pStyle w:val="5"/>
        <w:spacing w:line="249" w:lineRule="auto"/>
        <w:ind w:left="119" w:right="757"/>
        <w:jc w:val="both"/>
      </w:pPr>
      <w:r>
        <w:t>AdaBoost is an iterative approach that progressively gives greater importance to misclassified data points, subsequently training weak classifiers and merging them into a potent ensemble model. This method is especially valuable for enhancing the classification performance when working with weak base models.</w:t>
      </w:r>
    </w:p>
    <w:p>
      <w:pPr>
        <w:pStyle w:val="5"/>
        <w:spacing w:before="33"/>
      </w:pPr>
    </w:p>
    <w:p>
      <w:pPr>
        <w:pStyle w:val="8"/>
        <w:numPr>
          <w:ilvl w:val="0"/>
          <w:numId w:val="2"/>
        </w:numPr>
        <w:tabs>
          <w:tab w:val="left" w:pos="582"/>
        </w:tabs>
        <w:spacing w:before="1" w:after="0" w:line="240" w:lineRule="auto"/>
        <w:ind w:left="582" w:right="0" w:hanging="264"/>
        <w:jc w:val="both"/>
        <w:rPr>
          <w:sz w:val="20"/>
        </w:rPr>
      </w:pPr>
      <w:bookmarkStart w:id="5" w:name="Recurrent neural networks"/>
      <w:bookmarkEnd w:id="5"/>
      <w:r>
        <w:rPr>
          <w:i/>
          <w:sz w:val="20"/>
        </w:rPr>
        <w:t>Recurrent</w:t>
      </w:r>
      <w:r>
        <w:rPr>
          <w:i/>
          <w:spacing w:val="24"/>
          <w:sz w:val="20"/>
        </w:rPr>
        <w:t xml:space="preserve"> </w:t>
      </w:r>
      <w:r>
        <w:rPr>
          <w:i/>
          <w:sz w:val="20"/>
        </w:rPr>
        <w:t>neural</w:t>
      </w:r>
      <w:r>
        <w:rPr>
          <w:i/>
          <w:spacing w:val="25"/>
          <w:sz w:val="20"/>
        </w:rPr>
        <w:t xml:space="preserve"> </w:t>
      </w:r>
      <w:r>
        <w:rPr>
          <w:i/>
          <w:sz w:val="20"/>
        </w:rPr>
        <w:t>networks:</w:t>
      </w:r>
      <w:r>
        <w:rPr>
          <w:i/>
          <w:spacing w:val="54"/>
          <w:sz w:val="20"/>
        </w:rPr>
        <w:t xml:space="preserve"> </w:t>
      </w:r>
      <w:r>
        <w:rPr>
          <w:sz w:val="20"/>
        </w:rPr>
        <w:t>Recurrent</w:t>
      </w:r>
      <w:r>
        <w:rPr>
          <w:spacing w:val="25"/>
          <w:sz w:val="20"/>
        </w:rPr>
        <w:t xml:space="preserve"> </w:t>
      </w:r>
      <w:r>
        <w:rPr>
          <w:sz w:val="20"/>
        </w:rPr>
        <w:t>neural</w:t>
      </w:r>
      <w:r>
        <w:rPr>
          <w:spacing w:val="25"/>
          <w:sz w:val="20"/>
        </w:rPr>
        <w:t xml:space="preserve"> </w:t>
      </w:r>
      <w:r>
        <w:rPr>
          <w:spacing w:val="-2"/>
          <w:sz w:val="20"/>
        </w:rPr>
        <w:t>networks</w:t>
      </w:r>
    </w:p>
    <w:p>
      <w:pPr>
        <w:pStyle w:val="5"/>
        <w:spacing w:before="9" w:line="249" w:lineRule="auto"/>
        <w:ind w:left="119" w:right="757"/>
        <w:jc w:val="both"/>
      </w:pPr>
      <w:r>
        <w:fldChar w:fldCharType="begin"/>
      </w:r>
      <w:r>
        <w:instrText xml:space="preserve"> HYPERLINK \l "_bookmark19" </w:instrText>
      </w:r>
      <w:r>
        <w:fldChar w:fldCharType="separate"/>
      </w:r>
      <w:r>
        <w:t>[11]</w:t>
      </w:r>
      <w:r>
        <w:fldChar w:fldCharType="end"/>
      </w:r>
      <w:r>
        <w:t>are a kind of neural networks that are optimized for processing</w:t>
      </w:r>
      <w:r>
        <w:rPr>
          <w:spacing w:val="-5"/>
        </w:rPr>
        <w:t xml:space="preserve"> </w:t>
      </w:r>
      <w:r>
        <w:t>sequential</w:t>
      </w:r>
      <w:r>
        <w:rPr>
          <w:spacing w:val="-5"/>
        </w:rPr>
        <w:t xml:space="preserve"> </w:t>
      </w:r>
      <w:r>
        <w:t>data.</w:t>
      </w:r>
      <w:r>
        <w:rPr>
          <w:spacing w:val="-5"/>
        </w:rPr>
        <w:t xml:space="preserve"> </w:t>
      </w:r>
      <w:r>
        <w:t>By</w:t>
      </w:r>
      <w:r>
        <w:rPr>
          <w:spacing w:val="-5"/>
        </w:rPr>
        <w:t xml:space="preserve"> </w:t>
      </w:r>
      <w:r>
        <w:t>preserving</w:t>
      </w:r>
      <w:r>
        <w:rPr>
          <w:spacing w:val="-5"/>
        </w:rPr>
        <w:t xml:space="preserve"> </w:t>
      </w:r>
      <w:r>
        <w:t>internal</w:t>
      </w:r>
      <w:r>
        <w:rPr>
          <w:spacing w:val="-5"/>
        </w:rPr>
        <w:t xml:space="preserve"> </w:t>
      </w:r>
      <w:r>
        <w:t>memory,see fig</w:t>
      </w:r>
      <w:r>
        <w:rPr>
          <w:spacing w:val="40"/>
        </w:rPr>
        <w:t xml:space="preserve"> </w:t>
      </w:r>
      <w:r>
        <w:fldChar w:fldCharType="begin"/>
      </w:r>
      <w:r>
        <w:instrText xml:space="preserve"> HYPERLINK \l "_bookmark0" </w:instrText>
      </w:r>
      <w:r>
        <w:fldChar w:fldCharType="separate"/>
      </w:r>
      <w:r>
        <w:t>1</w:t>
      </w:r>
      <w:r>
        <w:fldChar w:fldCharType="end"/>
      </w:r>
      <w:r>
        <w:t xml:space="preserve"> RNNs can recognize patterns and dependencies over time. It might, however, be plagued by the vanishing gradient </w:t>
      </w:r>
      <w:r>
        <w:rPr>
          <w:spacing w:val="-2"/>
        </w:rPr>
        <w:t>issue.</w:t>
      </w:r>
    </w:p>
    <w:p>
      <w:pPr>
        <w:spacing w:before="0" w:line="230" w:lineRule="exact"/>
        <w:ind w:left="119" w:right="0" w:firstLine="0"/>
        <w:jc w:val="left"/>
        <w:rPr>
          <w:sz w:val="20"/>
        </w:rPr>
      </w:pPr>
      <w:r>
        <w:rPr>
          <w:spacing w:val="-10"/>
          <w:sz w:val="20"/>
        </w:rPr>
        <w:t>.</w:t>
      </w:r>
    </w:p>
    <w:p>
      <w:pPr>
        <w:pStyle w:val="5"/>
        <w:spacing w:before="115"/>
      </w:pPr>
      <w:r>
        <w:drawing>
          <wp:anchor distT="0" distB="0" distL="0" distR="0" simplePos="0" relativeHeight="251659264" behindDoc="1" locked="0" layoutInCell="1" allowOverlap="1">
            <wp:simplePos x="0" y="0"/>
            <wp:positionH relativeFrom="page">
              <wp:posOffset>4246245</wp:posOffset>
            </wp:positionH>
            <wp:positionV relativeFrom="paragraph">
              <wp:posOffset>234315</wp:posOffset>
            </wp:positionV>
            <wp:extent cx="2362200" cy="76390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362199" cy="763905"/>
                    </a:xfrm>
                    <a:prstGeom prst="rect">
                      <a:avLst/>
                    </a:prstGeom>
                  </pic:spPr>
                </pic:pic>
              </a:graphicData>
            </a:graphic>
          </wp:anchor>
        </w:drawing>
      </w:r>
    </w:p>
    <w:p>
      <w:pPr>
        <w:pStyle w:val="5"/>
        <w:spacing w:before="39"/>
      </w:pPr>
    </w:p>
    <w:p>
      <w:pPr>
        <w:spacing w:before="0"/>
        <w:ind w:left="1474" w:right="0" w:firstLine="0"/>
        <w:jc w:val="left"/>
        <w:rPr>
          <w:sz w:val="16"/>
        </w:rPr>
      </w:pPr>
      <w:r>
        <w:rPr>
          <w:sz w:val="16"/>
        </w:rPr>
        <w:t>Fig.</w:t>
      </w:r>
      <w:r>
        <w:rPr>
          <w:spacing w:val="12"/>
          <w:sz w:val="16"/>
        </w:rPr>
        <w:t xml:space="preserve"> </w:t>
      </w:r>
      <w:r>
        <w:rPr>
          <w:sz w:val="16"/>
        </w:rPr>
        <w:t>1.</w:t>
      </w:r>
      <w:r>
        <w:rPr>
          <w:spacing w:val="40"/>
          <w:sz w:val="16"/>
        </w:rPr>
        <w:t xml:space="preserve">  </w:t>
      </w:r>
      <w:bookmarkStart w:id="6" w:name="_bookmark0"/>
      <w:bookmarkEnd w:id="6"/>
      <w:r>
        <w:rPr>
          <w:sz w:val="16"/>
        </w:rPr>
        <w:t>Recurrent</w:t>
      </w:r>
      <w:r>
        <w:rPr>
          <w:spacing w:val="13"/>
          <w:sz w:val="16"/>
        </w:rPr>
        <w:t xml:space="preserve"> </w:t>
      </w:r>
      <w:r>
        <w:rPr>
          <w:sz w:val="16"/>
        </w:rPr>
        <w:t>neural</w:t>
      </w:r>
      <w:r>
        <w:rPr>
          <w:spacing w:val="12"/>
          <w:sz w:val="16"/>
        </w:rPr>
        <w:t xml:space="preserve"> </w:t>
      </w:r>
      <w:r>
        <w:rPr>
          <w:spacing w:val="-2"/>
          <w:sz w:val="16"/>
        </w:rPr>
        <w:t>network</w:t>
      </w:r>
    </w:p>
    <w:p>
      <w:pPr>
        <w:pStyle w:val="5"/>
        <w:spacing w:before="139"/>
        <w:rPr>
          <w:sz w:val="16"/>
        </w:rPr>
      </w:pPr>
    </w:p>
    <w:p>
      <w:pPr>
        <w:pStyle w:val="8"/>
        <w:numPr>
          <w:ilvl w:val="0"/>
          <w:numId w:val="2"/>
        </w:numPr>
        <w:tabs>
          <w:tab w:val="left" w:pos="582"/>
        </w:tabs>
        <w:spacing w:before="1" w:after="0" w:line="240" w:lineRule="auto"/>
        <w:ind w:left="582" w:right="0" w:hanging="264"/>
        <w:jc w:val="both"/>
        <w:rPr>
          <w:sz w:val="20"/>
        </w:rPr>
      </w:pPr>
      <w:bookmarkStart w:id="7" w:name="Long Short-Term Memory"/>
      <w:bookmarkEnd w:id="7"/>
      <w:r>
        <w:rPr>
          <w:i/>
          <w:sz w:val="20"/>
        </w:rPr>
        <w:t>Long</w:t>
      </w:r>
      <w:r>
        <w:rPr>
          <w:i/>
          <w:spacing w:val="29"/>
          <w:sz w:val="20"/>
        </w:rPr>
        <w:t xml:space="preserve"> </w:t>
      </w:r>
      <w:r>
        <w:rPr>
          <w:i/>
          <w:sz w:val="20"/>
        </w:rPr>
        <w:t>Short-Term</w:t>
      </w:r>
      <w:r>
        <w:rPr>
          <w:i/>
          <w:spacing w:val="29"/>
          <w:sz w:val="20"/>
        </w:rPr>
        <w:t xml:space="preserve"> </w:t>
      </w:r>
      <w:r>
        <w:rPr>
          <w:i/>
          <w:sz w:val="20"/>
        </w:rPr>
        <w:t>Memory:</w:t>
      </w:r>
      <w:r>
        <w:rPr>
          <w:i/>
          <w:spacing w:val="58"/>
          <w:sz w:val="20"/>
        </w:rPr>
        <w:t xml:space="preserve"> </w:t>
      </w:r>
      <w:r>
        <w:rPr>
          <w:sz w:val="20"/>
        </w:rPr>
        <w:t>Long</w:t>
      </w:r>
      <w:r>
        <w:rPr>
          <w:spacing w:val="30"/>
          <w:sz w:val="20"/>
        </w:rPr>
        <w:t xml:space="preserve"> </w:t>
      </w:r>
      <w:r>
        <w:rPr>
          <w:sz w:val="20"/>
        </w:rPr>
        <w:t>Short-Term</w:t>
      </w:r>
      <w:r>
        <w:rPr>
          <w:spacing w:val="29"/>
          <w:sz w:val="20"/>
        </w:rPr>
        <w:t xml:space="preserve"> </w:t>
      </w:r>
      <w:r>
        <w:rPr>
          <w:spacing w:val="-2"/>
          <w:sz w:val="20"/>
        </w:rPr>
        <w:t>Memory</w:t>
      </w:r>
    </w:p>
    <w:p>
      <w:pPr>
        <w:pStyle w:val="5"/>
        <w:spacing w:before="9" w:line="249" w:lineRule="auto"/>
        <w:ind w:left="119" w:right="757"/>
        <w:jc w:val="both"/>
      </w:pPr>
      <w:r>
        <w:fldChar w:fldCharType="begin"/>
      </w:r>
      <w:r>
        <w:instrText xml:space="preserve"> HYPERLINK \l "_bookmark20" </w:instrText>
      </w:r>
      <w:r>
        <w:fldChar w:fldCharType="separate"/>
      </w:r>
      <w:r>
        <w:t>[1</w:t>
      </w:r>
      <w:bookmarkStart w:id="42" w:name="_GoBack"/>
      <w:bookmarkEnd w:id="42"/>
      <w:r>
        <w:t>2]</w:t>
      </w:r>
      <w:r>
        <w:fldChar w:fldCharType="end"/>
      </w:r>
      <w:r>
        <w:t xml:space="preserve"> is an RNN type that incorporates a memory cell to</w:t>
      </w:r>
      <w:r>
        <w:rPr>
          <w:spacing w:val="40"/>
        </w:rPr>
        <w:t xml:space="preserve"> </w:t>
      </w:r>
      <w:r>
        <w:t>address the vanishing gradient problem and allow the network to selectively remember and forget information over extended sequences of time is called an LSTM. This makes it</w:t>
      </w:r>
      <w:r>
        <w:rPr>
          <w:spacing w:val="1"/>
        </w:rPr>
        <w:t xml:space="preserve"> </w:t>
      </w:r>
      <w:r>
        <w:rPr>
          <w:spacing w:val="-2"/>
        </w:rPr>
        <w:t>especially</w:t>
      </w:r>
    </w:p>
    <w:p>
      <w:pPr>
        <w:spacing w:after="0" w:line="249" w:lineRule="auto"/>
        <w:jc w:val="both"/>
        <w:sectPr>
          <w:pgSz w:w="12240" w:h="15840"/>
          <w:pgMar w:top="920" w:right="220" w:bottom="280" w:left="860" w:header="720" w:footer="720" w:gutter="0"/>
          <w:cols w:equalWidth="0" w:num="2">
            <w:col w:w="5181" w:space="79"/>
            <w:col w:w="5900"/>
          </w:cols>
        </w:sectPr>
      </w:pPr>
    </w:p>
    <w:p>
      <w:pPr>
        <w:pStyle w:val="5"/>
        <w:spacing w:before="71" w:line="249" w:lineRule="auto"/>
        <w:ind w:left="119" w:right="38"/>
        <w:jc w:val="both"/>
      </w:pPr>
      <w:r>
        <w:t>useful for applications like natural language processing that call</w:t>
      </w:r>
      <w:r>
        <w:rPr>
          <w:spacing w:val="13"/>
        </w:rPr>
        <w:t xml:space="preserve"> </w:t>
      </w:r>
      <w:r>
        <w:t>for</w:t>
      </w:r>
      <w:r>
        <w:rPr>
          <w:spacing w:val="14"/>
        </w:rPr>
        <w:t xml:space="preserve"> </w:t>
      </w:r>
      <w:r>
        <w:t>the</w:t>
      </w:r>
      <w:r>
        <w:rPr>
          <w:spacing w:val="13"/>
        </w:rPr>
        <w:t xml:space="preserve"> </w:t>
      </w:r>
      <w:r>
        <w:t>modeling</w:t>
      </w:r>
      <w:r>
        <w:rPr>
          <w:spacing w:val="14"/>
        </w:rPr>
        <w:t xml:space="preserve"> </w:t>
      </w:r>
      <w:r>
        <w:t>of</w:t>
      </w:r>
      <w:r>
        <w:rPr>
          <w:spacing w:val="13"/>
        </w:rPr>
        <w:t xml:space="preserve"> </w:t>
      </w:r>
      <w:r>
        <w:t>long-term</w:t>
      </w:r>
      <w:r>
        <w:rPr>
          <w:spacing w:val="14"/>
        </w:rPr>
        <w:t xml:space="preserve"> </w:t>
      </w:r>
      <w:r>
        <w:t>dependencies,refer</w:t>
      </w:r>
      <w:r>
        <w:rPr>
          <w:spacing w:val="14"/>
        </w:rPr>
        <w:t xml:space="preserve"> </w:t>
      </w:r>
      <w:r>
        <w:t>fig</w:t>
      </w:r>
      <w:r>
        <w:rPr>
          <w:spacing w:val="77"/>
        </w:rPr>
        <w:t xml:space="preserve"> </w:t>
      </w:r>
      <w:r>
        <w:fldChar w:fldCharType="begin"/>
      </w:r>
      <w:r>
        <w:instrText xml:space="preserve"> HYPERLINK \l "_bookmark1" </w:instrText>
      </w:r>
      <w:r>
        <w:fldChar w:fldCharType="separate"/>
      </w:r>
      <w:r>
        <w:t>2</w:t>
      </w:r>
      <w:r>
        <w:fldChar w:fldCharType="end"/>
      </w:r>
      <w:r>
        <w:rPr>
          <w:spacing w:val="13"/>
        </w:rPr>
        <w:t xml:space="preserve"> </w:t>
      </w:r>
      <w:r>
        <w:rPr>
          <w:spacing w:val="-10"/>
        </w:rPr>
        <w:t>.</w:t>
      </w:r>
    </w:p>
    <w:p>
      <w:pPr>
        <w:pStyle w:val="5"/>
        <w:spacing w:before="111"/>
      </w:pPr>
      <w:r>
        <w:drawing>
          <wp:anchor distT="0" distB="0" distL="0" distR="0" simplePos="0" relativeHeight="251659264" behindDoc="1" locked="0" layoutInCell="1" allowOverlap="1">
            <wp:simplePos x="0" y="0"/>
            <wp:positionH relativeFrom="page">
              <wp:posOffset>675640</wp:posOffset>
            </wp:positionH>
            <wp:positionV relativeFrom="paragraph">
              <wp:posOffset>231775</wp:posOffset>
            </wp:positionV>
            <wp:extent cx="2688590" cy="146558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688335" cy="1465326"/>
                    </a:xfrm>
                    <a:prstGeom prst="rect">
                      <a:avLst/>
                    </a:prstGeom>
                  </pic:spPr>
                </pic:pic>
              </a:graphicData>
            </a:graphic>
          </wp:anchor>
        </w:drawing>
      </w:r>
    </w:p>
    <w:p>
      <w:pPr>
        <w:pStyle w:val="5"/>
        <w:spacing w:before="13"/>
      </w:pPr>
    </w:p>
    <w:p>
      <w:pPr>
        <w:spacing w:before="1"/>
        <w:ind w:left="1482" w:right="0" w:firstLine="0"/>
        <w:jc w:val="left"/>
        <w:rPr>
          <w:sz w:val="16"/>
        </w:rPr>
      </w:pPr>
      <w:r>
        <w:rPr>
          <w:sz w:val="16"/>
        </w:rPr>
        <w:t>Fig.</w:t>
      </w:r>
      <w:r>
        <w:rPr>
          <w:spacing w:val="12"/>
          <w:sz w:val="16"/>
        </w:rPr>
        <w:t xml:space="preserve"> </w:t>
      </w:r>
      <w:r>
        <w:rPr>
          <w:sz w:val="16"/>
        </w:rPr>
        <w:t>2.</w:t>
      </w:r>
      <w:r>
        <w:rPr>
          <w:spacing w:val="40"/>
          <w:sz w:val="16"/>
        </w:rPr>
        <w:t xml:space="preserve">  </w:t>
      </w:r>
      <w:bookmarkStart w:id="8" w:name="_bookmark1"/>
      <w:bookmarkEnd w:id="8"/>
      <w:r>
        <w:rPr>
          <w:sz w:val="16"/>
        </w:rPr>
        <w:t>Long-short</w:t>
      </w:r>
      <w:r>
        <w:rPr>
          <w:spacing w:val="13"/>
          <w:sz w:val="16"/>
        </w:rPr>
        <w:t xml:space="preserve"> </w:t>
      </w:r>
      <w:r>
        <w:rPr>
          <w:sz w:val="16"/>
        </w:rPr>
        <w:t>term</w:t>
      </w:r>
      <w:r>
        <w:rPr>
          <w:spacing w:val="13"/>
          <w:sz w:val="16"/>
        </w:rPr>
        <w:t xml:space="preserve"> </w:t>
      </w:r>
      <w:r>
        <w:rPr>
          <w:spacing w:val="-2"/>
          <w:sz w:val="16"/>
        </w:rPr>
        <w:t>memory</w:t>
      </w:r>
    </w:p>
    <w:p>
      <w:pPr>
        <w:pStyle w:val="5"/>
        <w:spacing w:before="9"/>
        <w:rPr>
          <w:sz w:val="16"/>
        </w:rPr>
      </w:pPr>
    </w:p>
    <w:p>
      <w:pPr>
        <w:pStyle w:val="8"/>
        <w:numPr>
          <w:ilvl w:val="0"/>
          <w:numId w:val="2"/>
        </w:numPr>
        <w:tabs>
          <w:tab w:val="left" w:pos="582"/>
        </w:tabs>
        <w:spacing w:before="0" w:after="0" w:line="249" w:lineRule="auto"/>
        <w:ind w:left="119" w:right="38" w:firstLine="199"/>
        <w:jc w:val="both"/>
        <w:rPr>
          <w:sz w:val="20"/>
        </w:rPr>
      </w:pPr>
      <w:bookmarkStart w:id="9" w:name="Convolutional Neural Network "/>
      <w:bookmarkEnd w:id="9"/>
      <w:r>
        <w:rPr>
          <w:i/>
          <w:sz w:val="20"/>
        </w:rPr>
        <w:t>Convolutional Neural Network :</w:t>
      </w:r>
      <w:r>
        <w:rPr>
          <w:i/>
          <w:spacing w:val="40"/>
          <w:sz w:val="20"/>
        </w:rPr>
        <w:t xml:space="preserve"> </w:t>
      </w:r>
      <w:r>
        <w:rPr>
          <w:sz w:val="20"/>
        </w:rPr>
        <w:t xml:space="preserve">CNN </w:t>
      </w:r>
      <w:r>
        <w:fldChar w:fldCharType="begin"/>
      </w:r>
      <w:r>
        <w:instrText xml:space="preserve"> HYPERLINK \l "_bookmark21" </w:instrText>
      </w:r>
      <w:r>
        <w:fldChar w:fldCharType="separate"/>
      </w:r>
      <w:r>
        <w:rPr>
          <w:sz w:val="20"/>
        </w:rPr>
        <w:t>[13]</w:t>
      </w:r>
      <w:r>
        <w:rPr>
          <w:sz w:val="20"/>
        </w:rPr>
        <w:fldChar w:fldCharType="end"/>
      </w:r>
      <w:r>
        <w:rPr>
          <w:sz w:val="20"/>
        </w:rPr>
        <w:t xml:space="preserve"> is a type of neural network architecture designed specifically for process- ing and image recognition. It employs convolutional layers to automatically learn spatial hierarchies of features, making it very successful for jobs involving visual data.</w:t>
      </w:r>
    </w:p>
    <w:p>
      <w:pPr>
        <w:pStyle w:val="8"/>
        <w:numPr>
          <w:ilvl w:val="0"/>
          <w:numId w:val="1"/>
        </w:numPr>
        <w:tabs>
          <w:tab w:val="left" w:pos="1913"/>
        </w:tabs>
        <w:spacing w:before="118" w:after="0" w:line="240" w:lineRule="auto"/>
        <w:ind w:left="1913" w:right="0" w:hanging="384"/>
        <w:jc w:val="left"/>
        <w:rPr>
          <w:sz w:val="16"/>
        </w:rPr>
      </w:pPr>
      <w:bookmarkStart w:id="10" w:name="Literature survey"/>
      <w:bookmarkEnd w:id="10"/>
      <w:r>
        <w:rPr>
          <w:sz w:val="20"/>
        </w:rPr>
        <w:t>L</w:t>
      </w:r>
      <w:r>
        <w:rPr>
          <w:sz w:val="16"/>
        </w:rPr>
        <w:t>ITERATURE</w:t>
      </w:r>
      <w:r>
        <w:rPr>
          <w:spacing w:val="72"/>
          <w:sz w:val="16"/>
        </w:rPr>
        <w:t xml:space="preserve"> </w:t>
      </w:r>
      <w:r>
        <w:rPr>
          <w:spacing w:val="-2"/>
          <w:sz w:val="16"/>
        </w:rPr>
        <w:t>SURVEY</w:t>
      </w:r>
    </w:p>
    <w:p>
      <w:pPr>
        <w:pStyle w:val="5"/>
        <w:spacing w:before="183" w:line="249" w:lineRule="auto"/>
        <w:ind w:left="119" w:right="38" w:firstLine="199"/>
        <w:jc w:val="both"/>
      </w:pPr>
      <w:r>
        <w:t>Rakesh</w:t>
      </w:r>
      <w:r>
        <w:rPr>
          <w:spacing w:val="-5"/>
        </w:rPr>
        <w:t xml:space="preserve"> </w:t>
      </w:r>
      <w:r>
        <w:t>et</w:t>
      </w:r>
      <w:r>
        <w:rPr>
          <w:spacing w:val="-5"/>
        </w:rPr>
        <w:t xml:space="preserve"> </w:t>
      </w:r>
      <w:r>
        <w:t>al.</w:t>
      </w:r>
      <w:r>
        <w:rPr>
          <w:spacing w:val="-5"/>
        </w:rPr>
        <w:t xml:space="preserve"> </w:t>
      </w:r>
      <w:r>
        <w:fldChar w:fldCharType="begin"/>
      </w:r>
      <w:r>
        <w:instrText xml:space="preserve"> HYPERLINK \l "_bookmark9" </w:instrText>
      </w:r>
      <w:r>
        <w:fldChar w:fldCharType="separate"/>
      </w:r>
      <w:r>
        <w:t>[1]e</w:t>
      </w:r>
      <w:r>
        <w:fldChar w:fldCharType="end"/>
      </w:r>
      <w:r>
        <w:t>xplore</w:t>
      </w:r>
      <w:r>
        <w:rPr>
          <w:spacing w:val="-5"/>
        </w:rPr>
        <w:t xml:space="preserve"> </w:t>
      </w:r>
      <w:r>
        <w:t>the</w:t>
      </w:r>
      <w:r>
        <w:rPr>
          <w:spacing w:val="-5"/>
        </w:rPr>
        <w:t xml:space="preserve"> </w:t>
      </w:r>
      <w:r>
        <w:t>integration</w:t>
      </w:r>
      <w:r>
        <w:rPr>
          <w:spacing w:val="-5"/>
        </w:rPr>
        <w:t xml:space="preserve"> </w:t>
      </w:r>
      <w:r>
        <w:t>of</w:t>
      </w:r>
      <w:r>
        <w:rPr>
          <w:spacing w:val="-5"/>
        </w:rPr>
        <w:t xml:space="preserve"> </w:t>
      </w:r>
      <w:r>
        <w:t>machine</w:t>
      </w:r>
      <w:r>
        <w:rPr>
          <w:spacing w:val="-5"/>
        </w:rPr>
        <w:t xml:space="preserve"> </w:t>
      </w:r>
      <w:r>
        <w:t>learning, especially</w:t>
      </w:r>
      <w:r>
        <w:rPr>
          <w:spacing w:val="21"/>
        </w:rPr>
        <w:t xml:space="preserve"> </w:t>
      </w:r>
      <w:r>
        <w:t>deep</w:t>
      </w:r>
      <w:r>
        <w:rPr>
          <w:spacing w:val="21"/>
        </w:rPr>
        <w:t xml:space="preserve"> </w:t>
      </w:r>
      <w:r>
        <w:t>learning,</w:t>
      </w:r>
      <w:r>
        <w:rPr>
          <w:spacing w:val="21"/>
        </w:rPr>
        <w:t xml:space="preserve"> </w:t>
      </w:r>
      <w:r>
        <w:t>to</w:t>
      </w:r>
      <w:r>
        <w:rPr>
          <w:spacing w:val="21"/>
        </w:rPr>
        <w:t xml:space="preserve"> </w:t>
      </w:r>
      <w:r>
        <w:t>solve</w:t>
      </w:r>
      <w:r>
        <w:rPr>
          <w:spacing w:val="21"/>
        </w:rPr>
        <w:t xml:space="preserve"> </w:t>
      </w:r>
      <w:r>
        <w:t>agricultural</w:t>
      </w:r>
      <w:r>
        <w:rPr>
          <w:spacing w:val="21"/>
        </w:rPr>
        <w:t xml:space="preserve"> </w:t>
      </w:r>
      <w:r>
        <w:t>problems</w:t>
      </w:r>
      <w:r>
        <w:rPr>
          <w:spacing w:val="21"/>
        </w:rPr>
        <w:t xml:space="preserve"> </w:t>
      </w:r>
      <w:r>
        <w:t>with a focus on crop optimization. The researchers proposed a three-stage</w:t>
      </w:r>
      <w:r>
        <w:rPr>
          <w:spacing w:val="-3"/>
        </w:rPr>
        <w:t xml:space="preserve"> </w:t>
      </w:r>
      <w:r>
        <w:t>system</w:t>
      </w:r>
      <w:r>
        <w:rPr>
          <w:spacing w:val="-3"/>
        </w:rPr>
        <w:t xml:space="preserve"> </w:t>
      </w:r>
      <w:r>
        <w:t>consisting</w:t>
      </w:r>
      <w:r>
        <w:rPr>
          <w:spacing w:val="-3"/>
        </w:rPr>
        <w:t xml:space="preserve"> </w:t>
      </w:r>
      <w:r>
        <w:t>of</w:t>
      </w:r>
      <w:r>
        <w:rPr>
          <w:spacing w:val="-3"/>
        </w:rPr>
        <w:t xml:space="preserve"> </w:t>
      </w:r>
      <w:r>
        <w:t>preliminary</w:t>
      </w:r>
      <w:r>
        <w:rPr>
          <w:spacing w:val="-3"/>
        </w:rPr>
        <w:t xml:space="preserve"> </w:t>
      </w:r>
      <w:r>
        <w:t>data,</w:t>
      </w:r>
      <w:r>
        <w:rPr>
          <w:spacing w:val="-3"/>
        </w:rPr>
        <w:t xml:space="preserve"> </w:t>
      </w:r>
      <w:r>
        <w:t>distribution, and performance evaluation, approving 22 products through correlation analysis, distribution analysis, co-sharing, and majority voting. Naive Bayes, in particular, appeared to be</w:t>
      </w:r>
      <w:r>
        <w:rPr>
          <w:spacing w:val="80"/>
        </w:rPr>
        <w:t xml:space="preserve"> </w:t>
      </w:r>
      <w:r>
        <w:t>the most accurate, with an accuracy rate of 99.54 percent, exceeding the 98.52 percent accuracy achieved by the</w:t>
      </w:r>
      <w:r>
        <w:rPr>
          <w:spacing w:val="40"/>
        </w:rPr>
        <w:t xml:space="preserve"> </w:t>
      </w:r>
      <w:r>
        <w:t xml:space="preserve">majority voter. This study demonstrates the potential of machine learning, providing insights and suggesting future research directions, including the integration of deep neural networks and in-flight applications to improve predictive </w:t>
      </w:r>
      <w:r>
        <w:rPr>
          <w:spacing w:val="-2"/>
        </w:rPr>
        <w:t>capabilities.</w:t>
      </w:r>
    </w:p>
    <w:p>
      <w:pPr>
        <w:pStyle w:val="5"/>
        <w:spacing w:before="8"/>
      </w:pPr>
    </w:p>
    <w:p>
      <w:pPr>
        <w:pStyle w:val="5"/>
        <w:spacing w:line="249" w:lineRule="auto"/>
        <w:ind w:left="119" w:right="38"/>
        <w:jc w:val="both"/>
      </w:pPr>
      <w:r>
        <w:t>Shahbaz</w:t>
      </w:r>
      <w:r>
        <w:rPr>
          <w:spacing w:val="40"/>
        </w:rPr>
        <w:t xml:space="preserve"> </w:t>
      </w:r>
      <w:r>
        <w:t>et</w:t>
      </w:r>
      <w:r>
        <w:rPr>
          <w:spacing w:val="40"/>
        </w:rPr>
        <w:t xml:space="preserve"> </w:t>
      </w:r>
      <w:r>
        <w:t>al.</w:t>
      </w:r>
      <w:r>
        <w:rPr>
          <w:spacing w:val="40"/>
        </w:rPr>
        <w:t xml:space="preserve"> </w:t>
      </w:r>
      <w:r>
        <w:fldChar w:fldCharType="begin"/>
      </w:r>
      <w:r>
        <w:instrText xml:space="preserve"> HYPERLINK \l "_bookmark10" </w:instrText>
      </w:r>
      <w:r>
        <w:fldChar w:fldCharType="separate"/>
      </w:r>
      <w:r>
        <w:t>[2]proposed</w:t>
      </w:r>
      <w:r>
        <w:fldChar w:fldCharType="end"/>
      </w:r>
      <w:r>
        <w:rPr>
          <w:spacing w:val="40"/>
        </w:rPr>
        <w:t xml:space="preserve"> </w:t>
      </w:r>
      <w:r>
        <w:t>a</w:t>
      </w:r>
      <w:r>
        <w:rPr>
          <w:spacing w:val="40"/>
        </w:rPr>
        <w:t xml:space="preserve"> </w:t>
      </w:r>
      <w:r>
        <w:t>new</w:t>
      </w:r>
      <w:r>
        <w:rPr>
          <w:spacing w:val="40"/>
        </w:rPr>
        <w:t xml:space="preserve"> </w:t>
      </w:r>
      <w:r>
        <w:t>stitching</w:t>
      </w:r>
      <w:r>
        <w:rPr>
          <w:spacing w:val="40"/>
        </w:rPr>
        <w:t xml:space="preserve"> </w:t>
      </w:r>
      <w:r>
        <w:t>method</w:t>
      </w:r>
      <w:r>
        <w:rPr>
          <w:spacing w:val="40"/>
        </w:rPr>
        <w:t xml:space="preserve"> </w:t>
      </w:r>
      <w:r>
        <w:t>with</w:t>
      </w:r>
      <w:r>
        <w:rPr>
          <w:spacing w:val="80"/>
        </w:rPr>
        <w:t xml:space="preserve"> </w:t>
      </w:r>
      <w:r>
        <w:t>27 layers including LSTM model color blocking. The model outperformed existing methods by identifying the most suitable</w:t>
      </w:r>
      <w:r>
        <w:rPr>
          <w:spacing w:val="7"/>
        </w:rPr>
        <w:t xml:space="preserve"> </w:t>
      </w:r>
      <w:r>
        <w:t>crop</w:t>
      </w:r>
      <w:r>
        <w:rPr>
          <w:spacing w:val="7"/>
        </w:rPr>
        <w:t xml:space="preserve"> </w:t>
      </w:r>
      <w:r>
        <w:t>among</w:t>
      </w:r>
      <w:r>
        <w:rPr>
          <w:spacing w:val="7"/>
        </w:rPr>
        <w:t xml:space="preserve"> </w:t>
      </w:r>
      <w:r>
        <w:t>22</w:t>
      </w:r>
      <w:r>
        <w:rPr>
          <w:spacing w:val="8"/>
        </w:rPr>
        <w:t xml:space="preserve"> </w:t>
      </w:r>
      <w:r>
        <w:t>varieties</w:t>
      </w:r>
      <w:r>
        <w:rPr>
          <w:spacing w:val="7"/>
        </w:rPr>
        <w:t xml:space="preserve"> </w:t>
      </w:r>
      <w:r>
        <w:t>with</w:t>
      </w:r>
      <w:r>
        <w:rPr>
          <w:spacing w:val="7"/>
        </w:rPr>
        <w:t xml:space="preserve"> </w:t>
      </w:r>
      <w:r>
        <w:t>97.26</w:t>
      </w:r>
      <w:r>
        <w:rPr>
          <w:spacing w:val="7"/>
        </w:rPr>
        <w:t xml:space="preserve"> </w:t>
      </w:r>
      <w:r>
        <w:t>percent</w:t>
      </w:r>
      <w:r>
        <w:rPr>
          <w:spacing w:val="8"/>
        </w:rPr>
        <w:t xml:space="preserve"> </w:t>
      </w:r>
      <w:r>
        <w:rPr>
          <w:spacing w:val="-2"/>
        </w:rPr>
        <w:t>accuracy,</w:t>
      </w:r>
    </w:p>
    <w:p>
      <w:pPr>
        <w:pStyle w:val="5"/>
        <w:spacing w:line="249" w:lineRule="auto"/>
        <w:ind w:left="119" w:right="38"/>
        <w:jc w:val="both"/>
      </w:pPr>
      <w:r>
        <w:t>96.9 percent sensitivity, 95.69 percent F1 score and 96.56 percent recall rate. Future plans include sharing business intelligence with business customers and building mobile applications and web interfaces to ensure trust.</w:t>
      </w:r>
    </w:p>
    <w:p>
      <w:pPr>
        <w:pStyle w:val="5"/>
        <w:spacing w:before="9"/>
      </w:pPr>
    </w:p>
    <w:p>
      <w:pPr>
        <w:pStyle w:val="5"/>
        <w:spacing w:line="249" w:lineRule="auto"/>
        <w:ind w:left="119" w:right="38"/>
        <w:jc w:val="both"/>
      </w:pPr>
      <w:r>
        <w:t>Kusum</w:t>
      </w:r>
      <w:r>
        <w:rPr>
          <w:spacing w:val="80"/>
        </w:rPr>
        <w:t xml:space="preserve"> </w:t>
      </w:r>
      <w:r>
        <w:t>et</w:t>
      </w:r>
      <w:r>
        <w:rPr>
          <w:spacing w:val="80"/>
        </w:rPr>
        <w:t xml:space="preserve"> </w:t>
      </w:r>
      <w:r>
        <w:t>al.</w:t>
      </w:r>
      <w:r>
        <w:rPr>
          <w:spacing w:val="80"/>
        </w:rPr>
        <w:t xml:space="preserve"> </w:t>
      </w:r>
      <w:r>
        <w:fldChar w:fldCharType="begin"/>
      </w:r>
      <w:r>
        <w:instrText xml:space="preserve"> HYPERLINK \l "_bookmark12" </w:instrText>
      </w:r>
      <w:r>
        <w:fldChar w:fldCharType="separate"/>
      </w:r>
      <w:r>
        <w:t>[4]</w:t>
      </w:r>
      <w:r>
        <w:fldChar w:fldCharType="end"/>
      </w:r>
      <w:r>
        <w:rPr>
          <w:spacing w:val="80"/>
        </w:rPr>
        <w:t xml:space="preserve"> </w:t>
      </w:r>
      <w:r>
        <w:t>have</w:t>
      </w:r>
      <w:r>
        <w:rPr>
          <w:spacing w:val="80"/>
        </w:rPr>
        <w:t xml:space="preserve"> </w:t>
      </w:r>
      <w:r>
        <w:t>proposed</w:t>
      </w:r>
      <w:r>
        <w:rPr>
          <w:spacing w:val="80"/>
        </w:rPr>
        <w:t xml:space="preserve"> </w:t>
      </w:r>
      <w:r>
        <w:t>the</w:t>
      </w:r>
      <w:r>
        <w:rPr>
          <w:spacing w:val="80"/>
        </w:rPr>
        <w:t xml:space="preserve"> </w:t>
      </w:r>
      <w:r>
        <w:t>work</w:t>
      </w:r>
      <w:r>
        <w:rPr>
          <w:spacing w:val="80"/>
        </w:rPr>
        <w:t xml:space="preserve"> </w:t>
      </w:r>
      <w:r>
        <w:t>to</w:t>
      </w:r>
      <w:r>
        <w:rPr>
          <w:spacing w:val="80"/>
        </w:rPr>
        <w:t xml:space="preserve"> </w:t>
      </w:r>
      <w:r>
        <w:t>address the impact of global population growth on food security, highlighting the important role of agricultural technology in improving crop management. The researchers evaluated and compared machine learning methods, specifically support vector</w:t>
      </w:r>
      <w:r>
        <w:rPr>
          <w:spacing w:val="40"/>
        </w:rPr>
        <w:t xml:space="preserve"> </w:t>
      </w:r>
      <w:r>
        <w:t>machine</w:t>
      </w:r>
      <w:r>
        <w:rPr>
          <w:spacing w:val="40"/>
        </w:rPr>
        <w:t xml:space="preserve"> </w:t>
      </w:r>
      <w:r>
        <w:t>(SVM)</w:t>
      </w:r>
      <w:r>
        <w:rPr>
          <w:spacing w:val="40"/>
        </w:rPr>
        <w:t xml:space="preserve"> </w:t>
      </w:r>
      <w:r>
        <w:t>and</w:t>
      </w:r>
      <w:r>
        <w:rPr>
          <w:spacing w:val="40"/>
        </w:rPr>
        <w:t xml:space="preserve"> </w:t>
      </w:r>
      <w:r>
        <w:t>neural</w:t>
      </w:r>
      <w:r>
        <w:rPr>
          <w:spacing w:val="40"/>
        </w:rPr>
        <w:t xml:space="preserve"> </w:t>
      </w:r>
      <w:r>
        <w:t>networks</w:t>
      </w:r>
      <w:r>
        <w:rPr>
          <w:spacing w:val="40"/>
        </w:rPr>
        <w:t xml:space="preserve"> </w:t>
      </w:r>
      <w:r>
        <w:t>with</w:t>
      </w:r>
      <w:r>
        <w:rPr>
          <w:spacing w:val="40"/>
        </w:rPr>
        <w:t xml:space="preserve"> </w:t>
      </w:r>
      <w:r>
        <w:t>short- term neural networks (RNN-LSTM), to obtain an accurate prediction of historical crop data from the Indian government website.</w:t>
      </w:r>
      <w:r>
        <w:rPr>
          <w:spacing w:val="-4"/>
        </w:rPr>
        <w:t xml:space="preserve"> </w:t>
      </w:r>
      <w:r>
        <w:t>It</w:t>
      </w:r>
      <w:r>
        <w:rPr>
          <w:spacing w:val="-3"/>
        </w:rPr>
        <w:t xml:space="preserve"> </w:t>
      </w:r>
      <w:r>
        <w:t>is</w:t>
      </w:r>
      <w:r>
        <w:rPr>
          <w:spacing w:val="-4"/>
        </w:rPr>
        <w:t xml:space="preserve"> </w:t>
      </w:r>
      <w:r>
        <w:t>worth</w:t>
      </w:r>
      <w:r>
        <w:rPr>
          <w:spacing w:val="-3"/>
        </w:rPr>
        <w:t xml:space="preserve"> </w:t>
      </w:r>
      <w:r>
        <w:t>noting</w:t>
      </w:r>
      <w:r>
        <w:rPr>
          <w:spacing w:val="-4"/>
        </w:rPr>
        <w:t xml:space="preserve"> </w:t>
      </w:r>
      <w:r>
        <w:t>that</w:t>
      </w:r>
      <w:r>
        <w:rPr>
          <w:spacing w:val="-3"/>
        </w:rPr>
        <w:t xml:space="preserve"> </w:t>
      </w:r>
      <w:r>
        <w:t>the</w:t>
      </w:r>
      <w:r>
        <w:rPr>
          <w:spacing w:val="-4"/>
        </w:rPr>
        <w:t xml:space="preserve"> </w:t>
      </w:r>
      <w:r>
        <w:t>accuracy</w:t>
      </w:r>
      <w:r>
        <w:rPr>
          <w:spacing w:val="-3"/>
        </w:rPr>
        <w:t xml:space="preserve"> </w:t>
      </w:r>
      <w:r>
        <w:t>of</w:t>
      </w:r>
      <w:r>
        <w:rPr>
          <w:spacing w:val="-4"/>
        </w:rPr>
        <w:t xml:space="preserve"> </w:t>
      </w:r>
      <w:r>
        <w:t>SVM</w:t>
      </w:r>
      <w:r>
        <w:rPr>
          <w:spacing w:val="-3"/>
        </w:rPr>
        <w:t xml:space="preserve"> </w:t>
      </w:r>
      <w:r>
        <w:t>is</w:t>
      </w:r>
      <w:r>
        <w:rPr>
          <w:spacing w:val="-4"/>
        </w:rPr>
        <w:t xml:space="preserve"> </w:t>
      </w:r>
      <w:r>
        <w:rPr>
          <w:spacing w:val="-2"/>
        </w:rPr>
        <w:t>slightly</w:t>
      </w:r>
    </w:p>
    <w:p>
      <w:pPr>
        <w:pStyle w:val="5"/>
        <w:spacing w:before="71" w:line="249" w:lineRule="auto"/>
        <w:ind w:left="119" w:right="757"/>
        <w:jc w:val="both"/>
      </w:pPr>
      <w:r>
        <w:br w:type="column"/>
      </w:r>
      <w:r>
        <w:t>higher (78 percent) compared to RNN-LSTM (70 percent)</w:t>
      </w:r>
      <w:r>
        <w:rPr>
          <w:spacing w:val="80"/>
        </w:rPr>
        <w:t xml:space="preserve"> </w:t>
      </w:r>
      <w:r>
        <w:t>and the results are based on the difficulty of using the real world.</w:t>
      </w:r>
      <w:r>
        <w:rPr>
          <w:spacing w:val="30"/>
        </w:rPr>
        <w:t xml:space="preserve"> </w:t>
      </w:r>
      <w:r>
        <w:t>The</w:t>
      </w:r>
      <w:r>
        <w:rPr>
          <w:spacing w:val="30"/>
        </w:rPr>
        <w:t xml:space="preserve"> </w:t>
      </w:r>
      <w:r>
        <w:t>article</w:t>
      </w:r>
      <w:r>
        <w:rPr>
          <w:spacing w:val="30"/>
        </w:rPr>
        <w:t xml:space="preserve"> </w:t>
      </w:r>
      <w:r>
        <w:t>reveals</w:t>
      </w:r>
      <w:r>
        <w:rPr>
          <w:spacing w:val="30"/>
        </w:rPr>
        <w:t xml:space="preserve"> </w:t>
      </w:r>
      <w:r>
        <w:t>the</w:t>
      </w:r>
      <w:r>
        <w:rPr>
          <w:spacing w:val="30"/>
        </w:rPr>
        <w:t xml:space="preserve"> </w:t>
      </w:r>
      <w:r>
        <w:t>potential</w:t>
      </w:r>
      <w:r>
        <w:rPr>
          <w:spacing w:val="30"/>
        </w:rPr>
        <w:t xml:space="preserve"> </w:t>
      </w:r>
      <w:r>
        <w:t>of</w:t>
      </w:r>
      <w:r>
        <w:rPr>
          <w:spacing w:val="30"/>
        </w:rPr>
        <w:t xml:space="preserve"> </w:t>
      </w:r>
      <w:r>
        <w:t>machine</w:t>
      </w:r>
      <w:r>
        <w:rPr>
          <w:spacing w:val="30"/>
        </w:rPr>
        <w:t xml:space="preserve"> </w:t>
      </w:r>
      <w:r>
        <w:t>learning to process crop data and highlights the impact of historical data on accurate predictions. The results demonstrate the feasibility of this machine learning technique in helping farmers</w:t>
      </w:r>
      <w:r>
        <w:rPr>
          <w:spacing w:val="40"/>
        </w:rPr>
        <w:t xml:space="preserve"> </w:t>
      </w:r>
      <w:r>
        <w:t>with</w:t>
      </w:r>
      <w:r>
        <w:rPr>
          <w:spacing w:val="40"/>
        </w:rPr>
        <w:t xml:space="preserve"> </w:t>
      </w:r>
      <w:r>
        <w:t>crop</w:t>
      </w:r>
      <w:r>
        <w:rPr>
          <w:spacing w:val="40"/>
        </w:rPr>
        <w:t xml:space="preserve"> </w:t>
      </w:r>
      <w:r>
        <w:t>and</w:t>
      </w:r>
      <w:r>
        <w:rPr>
          <w:spacing w:val="40"/>
        </w:rPr>
        <w:t xml:space="preserve"> </w:t>
      </w:r>
      <w:r>
        <w:t>yield</w:t>
      </w:r>
      <w:r>
        <w:rPr>
          <w:spacing w:val="40"/>
        </w:rPr>
        <w:t xml:space="preserve"> </w:t>
      </w:r>
      <w:r>
        <w:t>predictions,</w:t>
      </w:r>
      <w:r>
        <w:rPr>
          <w:spacing w:val="40"/>
        </w:rPr>
        <w:t xml:space="preserve"> </w:t>
      </w:r>
      <w:r>
        <w:t>paving</w:t>
      </w:r>
      <w:r>
        <w:rPr>
          <w:spacing w:val="40"/>
        </w:rPr>
        <w:t xml:space="preserve"> </w:t>
      </w:r>
      <w:r>
        <w:t>the</w:t>
      </w:r>
      <w:r>
        <w:rPr>
          <w:spacing w:val="40"/>
        </w:rPr>
        <w:t xml:space="preserve"> </w:t>
      </w:r>
      <w:r>
        <w:t>way for</w:t>
      </w:r>
      <w:r>
        <w:rPr>
          <w:spacing w:val="-8"/>
        </w:rPr>
        <w:t xml:space="preserve"> </w:t>
      </w:r>
      <w:r>
        <w:t>various</w:t>
      </w:r>
      <w:r>
        <w:rPr>
          <w:spacing w:val="-7"/>
        </w:rPr>
        <w:t xml:space="preserve"> </w:t>
      </w:r>
      <w:r>
        <w:t>SVM</w:t>
      </w:r>
      <w:r>
        <w:rPr>
          <w:spacing w:val="-7"/>
        </w:rPr>
        <w:t xml:space="preserve"> </w:t>
      </w:r>
      <w:r>
        <w:t>and</w:t>
      </w:r>
      <w:r>
        <w:rPr>
          <w:spacing w:val="-7"/>
        </w:rPr>
        <w:t xml:space="preserve"> </w:t>
      </w:r>
      <w:r>
        <w:t>RNN-LSTM</w:t>
      </w:r>
      <w:r>
        <w:rPr>
          <w:spacing w:val="-7"/>
        </w:rPr>
        <w:t xml:space="preserve"> </w:t>
      </w:r>
      <w:r>
        <w:t>hybrid</w:t>
      </w:r>
      <w:r>
        <w:rPr>
          <w:spacing w:val="-8"/>
        </w:rPr>
        <w:t xml:space="preserve"> </w:t>
      </w:r>
      <w:r>
        <w:t>models</w:t>
      </w:r>
      <w:r>
        <w:rPr>
          <w:spacing w:val="-7"/>
        </w:rPr>
        <w:t xml:space="preserve"> </w:t>
      </w:r>
      <w:r>
        <w:t>of</w:t>
      </w:r>
      <w:r>
        <w:rPr>
          <w:spacing w:val="-7"/>
        </w:rPr>
        <w:t xml:space="preserve"> </w:t>
      </w:r>
      <w:r>
        <w:t>the</w:t>
      </w:r>
      <w:r>
        <w:rPr>
          <w:spacing w:val="-7"/>
        </w:rPr>
        <w:t xml:space="preserve"> </w:t>
      </w:r>
      <w:r>
        <w:rPr>
          <w:spacing w:val="-2"/>
        </w:rPr>
        <w:t>future.</w:t>
      </w:r>
    </w:p>
    <w:p>
      <w:pPr>
        <w:pStyle w:val="5"/>
        <w:spacing w:before="9"/>
      </w:pPr>
    </w:p>
    <w:p>
      <w:pPr>
        <w:pStyle w:val="5"/>
        <w:spacing w:line="249" w:lineRule="auto"/>
        <w:ind w:left="119" w:right="757"/>
        <w:jc w:val="both"/>
      </w:pPr>
      <w:r>
        <w:t>Priyadharshini</w:t>
      </w:r>
      <w:r>
        <w:rPr>
          <w:spacing w:val="80"/>
        </w:rPr>
        <w:t xml:space="preserve"> </w:t>
      </w:r>
      <w:r>
        <w:t>et</w:t>
      </w:r>
      <w:r>
        <w:rPr>
          <w:spacing w:val="80"/>
        </w:rPr>
        <w:t xml:space="preserve"> </w:t>
      </w:r>
      <w:r>
        <w:t>al.</w:t>
      </w:r>
      <w:r>
        <w:rPr>
          <w:spacing w:val="80"/>
        </w:rPr>
        <w:t xml:space="preserve"> </w:t>
      </w:r>
      <w:r>
        <w:fldChar w:fldCharType="begin"/>
      </w:r>
      <w:r>
        <w:instrText xml:space="preserve"> HYPERLINK \l "_bookmark11" </w:instrText>
      </w:r>
      <w:r>
        <w:fldChar w:fldCharType="separate"/>
      </w:r>
      <w:r>
        <w:t>[3]</w:t>
      </w:r>
      <w:r>
        <w:fldChar w:fldCharType="end"/>
      </w:r>
      <w:r>
        <w:rPr>
          <w:spacing w:val="80"/>
        </w:rPr>
        <w:t xml:space="preserve"> </w:t>
      </w:r>
      <w:r>
        <w:t>proposed</w:t>
      </w:r>
      <w:r>
        <w:rPr>
          <w:spacing w:val="80"/>
        </w:rPr>
        <w:t xml:space="preserve"> </w:t>
      </w:r>
      <w:r>
        <w:t>ensemble</w:t>
      </w:r>
      <w:r>
        <w:rPr>
          <w:spacing w:val="80"/>
        </w:rPr>
        <w:t xml:space="preserve"> </w:t>
      </w:r>
      <w:r>
        <w:t>learning using methods such as decision tree(accuracy 81 percent), KNN(accuracy</w:t>
      </w:r>
      <w:r>
        <w:rPr>
          <w:spacing w:val="40"/>
        </w:rPr>
        <w:t xml:space="preserve"> </w:t>
      </w:r>
      <w:r>
        <w:t>85</w:t>
      </w:r>
      <w:r>
        <w:rPr>
          <w:spacing w:val="40"/>
        </w:rPr>
        <w:t xml:space="preserve"> </w:t>
      </w:r>
      <w:r>
        <w:t>percent),</w:t>
      </w:r>
      <w:r>
        <w:rPr>
          <w:spacing w:val="40"/>
        </w:rPr>
        <w:t xml:space="preserve"> </w:t>
      </w:r>
      <w:r>
        <w:t>linear</w:t>
      </w:r>
      <w:r>
        <w:rPr>
          <w:spacing w:val="40"/>
        </w:rPr>
        <w:t xml:space="preserve"> </w:t>
      </w:r>
      <w:r>
        <w:t>regression(accuracy</w:t>
      </w:r>
      <w:r>
        <w:rPr>
          <w:spacing w:val="40"/>
        </w:rPr>
        <w:t xml:space="preserve"> </w:t>
      </w:r>
      <w:r>
        <w:t>88.26 percent), naive Bayes(accuracy 82 percent), neural networks(accuracy 89.88 percent), and SVM(accuracy 78 percent).</w:t>
      </w:r>
      <w:r>
        <w:rPr>
          <w:spacing w:val="40"/>
        </w:rPr>
        <w:t xml:space="preserve"> </w:t>
      </w:r>
      <w:r>
        <w:t>Their</w:t>
      </w:r>
      <w:r>
        <w:rPr>
          <w:spacing w:val="40"/>
        </w:rPr>
        <w:t xml:space="preserve"> </w:t>
      </w:r>
      <w:r>
        <w:t>research</w:t>
      </w:r>
      <w:r>
        <w:rPr>
          <w:spacing w:val="40"/>
        </w:rPr>
        <w:t xml:space="preserve"> </w:t>
      </w:r>
      <w:r>
        <w:t>focuses</w:t>
      </w:r>
      <w:r>
        <w:rPr>
          <w:spacing w:val="40"/>
        </w:rPr>
        <w:t xml:space="preserve"> </w:t>
      </w:r>
      <w:r>
        <w:t>on</w:t>
      </w:r>
      <w:r>
        <w:rPr>
          <w:spacing w:val="40"/>
        </w:rPr>
        <w:t xml:space="preserve"> </w:t>
      </w:r>
      <w:r>
        <w:t>important</w:t>
      </w:r>
      <w:r>
        <w:rPr>
          <w:spacing w:val="40"/>
        </w:rPr>
        <w:t xml:space="preserve"> </w:t>
      </w:r>
      <w:r>
        <w:t>issues</w:t>
      </w:r>
      <w:r>
        <w:rPr>
          <w:spacing w:val="40"/>
        </w:rPr>
        <w:t xml:space="preserve"> </w:t>
      </w:r>
      <w:r>
        <w:t>such as soil geography and environmental degradation to provide Indian farmers with detailed information on crop management to reduce crop losses, failures, and failures. Future plans include launching a web interface and mobile app for use by farmers across the country.</w:t>
      </w:r>
    </w:p>
    <w:p>
      <w:pPr>
        <w:pStyle w:val="5"/>
      </w:pPr>
    </w:p>
    <w:p>
      <w:pPr>
        <w:pStyle w:val="5"/>
        <w:spacing w:before="177"/>
      </w:pPr>
    </w:p>
    <w:p>
      <w:pPr>
        <w:pStyle w:val="8"/>
        <w:numPr>
          <w:ilvl w:val="0"/>
          <w:numId w:val="1"/>
        </w:numPr>
        <w:tabs>
          <w:tab w:val="left" w:pos="2084"/>
        </w:tabs>
        <w:spacing w:before="0" w:after="0" w:line="240" w:lineRule="auto"/>
        <w:ind w:left="2084" w:right="0" w:hanging="362"/>
        <w:jc w:val="left"/>
        <w:rPr>
          <w:sz w:val="16"/>
        </w:rPr>
      </w:pPr>
      <w:bookmarkStart w:id="11" w:name="proposed work "/>
      <w:bookmarkEnd w:id="11"/>
      <w:r>
        <w:rPr>
          <w:sz w:val="16"/>
        </w:rPr>
        <w:t>PROPOSED</w:t>
      </w:r>
      <w:r>
        <w:rPr>
          <w:spacing w:val="67"/>
          <w:sz w:val="16"/>
        </w:rPr>
        <w:t xml:space="preserve"> </w:t>
      </w:r>
      <w:r>
        <w:rPr>
          <w:spacing w:val="-4"/>
          <w:sz w:val="16"/>
        </w:rPr>
        <w:t>WORK</w:t>
      </w:r>
    </w:p>
    <w:p>
      <w:pPr>
        <w:pStyle w:val="5"/>
        <w:spacing w:before="77"/>
        <w:rPr>
          <w:sz w:val="16"/>
        </w:rPr>
      </w:pPr>
    </w:p>
    <w:p>
      <w:pPr>
        <w:pStyle w:val="5"/>
        <w:spacing w:line="249" w:lineRule="auto"/>
        <w:ind w:left="119" w:right="757" w:firstLine="199"/>
        <w:jc w:val="both"/>
      </w:pPr>
      <w:r>
        <w:t>The figure</w:t>
      </w:r>
      <w:r>
        <w:rPr>
          <w:spacing w:val="40"/>
        </w:rPr>
        <w:t xml:space="preserve"> </w:t>
      </w:r>
      <w:r>
        <w:fldChar w:fldCharType="begin"/>
      </w:r>
      <w:r>
        <w:instrText xml:space="preserve"> HYPERLINK \l "_bookmark2" </w:instrText>
      </w:r>
      <w:r>
        <w:fldChar w:fldCharType="separate"/>
      </w:r>
      <w:r>
        <w:t>3</w:t>
      </w:r>
      <w:r>
        <w:fldChar w:fldCharType="end"/>
      </w:r>
      <w:r>
        <w:t xml:space="preserve"> depicts a crop recommendation system that utilizes a combination of RNN-LSTM, CNN, and ensemble models in two primary stages: training and testing. During the training</w:t>
      </w:r>
      <w:r>
        <w:rPr>
          <w:spacing w:val="-6"/>
        </w:rPr>
        <w:t xml:space="preserve"> </w:t>
      </w:r>
      <w:r>
        <w:t>phase,</w:t>
      </w:r>
      <w:r>
        <w:rPr>
          <w:spacing w:val="-6"/>
        </w:rPr>
        <w:t xml:space="preserve"> </w:t>
      </w:r>
      <w:r>
        <w:t>the</w:t>
      </w:r>
      <w:r>
        <w:rPr>
          <w:spacing w:val="-6"/>
        </w:rPr>
        <w:t xml:space="preserve"> </w:t>
      </w:r>
      <w:r>
        <w:t>system</w:t>
      </w:r>
      <w:r>
        <w:rPr>
          <w:spacing w:val="-6"/>
        </w:rPr>
        <w:t xml:space="preserve"> </w:t>
      </w:r>
      <w:r>
        <w:t>uses</w:t>
      </w:r>
      <w:r>
        <w:rPr>
          <w:spacing w:val="-6"/>
        </w:rPr>
        <w:t xml:space="preserve"> </w:t>
      </w:r>
      <w:r>
        <w:t>an</w:t>
      </w:r>
      <w:r>
        <w:rPr>
          <w:spacing w:val="-6"/>
        </w:rPr>
        <w:t xml:space="preserve"> </w:t>
      </w:r>
      <w:r>
        <w:t>existing</w:t>
      </w:r>
      <w:r>
        <w:rPr>
          <w:spacing w:val="-6"/>
        </w:rPr>
        <w:t xml:space="preserve"> </w:t>
      </w:r>
      <w:r>
        <w:t>dataset,</w:t>
      </w:r>
      <w:r>
        <w:rPr>
          <w:spacing w:val="-6"/>
        </w:rPr>
        <w:t xml:space="preserve"> </w:t>
      </w:r>
      <w:r>
        <w:t>while</w:t>
      </w:r>
      <w:r>
        <w:rPr>
          <w:spacing w:val="-6"/>
        </w:rPr>
        <w:t xml:space="preserve"> </w:t>
      </w:r>
      <w:r>
        <w:t>in</w:t>
      </w:r>
      <w:r>
        <w:rPr>
          <w:spacing w:val="-6"/>
        </w:rPr>
        <w:t xml:space="preserve"> </w:t>
      </w:r>
      <w:r>
        <w:t>the testing phase, data is collected using IoT sensors. Both stages involve similar preprocessing steps, and the trained models</w:t>
      </w:r>
      <w:r>
        <w:rPr>
          <w:spacing w:val="40"/>
        </w:rPr>
        <w:t xml:space="preserve"> </w:t>
      </w:r>
      <w:r>
        <w:t>are then employed to generate crop recommendations. The system leverages ensemble techniques alongside RNN-LSTM and CNN models to enhance the accuracy and effectiveness</w:t>
      </w:r>
      <w:r>
        <w:rPr>
          <w:spacing w:val="80"/>
        </w:rPr>
        <w:t xml:space="preserve"> </w:t>
      </w:r>
      <w:r>
        <w:t>of its recommendations.</w:t>
      </w:r>
    </w:p>
    <w:p>
      <w:pPr>
        <w:pStyle w:val="5"/>
        <w:spacing w:before="1"/>
        <w:rPr>
          <w:sz w:val="18"/>
        </w:rPr>
      </w:pPr>
      <w:r>
        <w:drawing>
          <wp:anchor distT="0" distB="0" distL="0" distR="0" simplePos="0" relativeHeight="251660288" behindDoc="1" locked="0" layoutInCell="1" allowOverlap="1">
            <wp:simplePos x="0" y="0"/>
            <wp:positionH relativeFrom="page">
              <wp:posOffset>3961765</wp:posOffset>
            </wp:positionH>
            <wp:positionV relativeFrom="paragraph">
              <wp:posOffset>147320</wp:posOffset>
            </wp:positionV>
            <wp:extent cx="3657600" cy="117284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657600" cy="1172718"/>
                    </a:xfrm>
                    <a:prstGeom prst="rect">
                      <a:avLst/>
                    </a:prstGeom>
                  </pic:spPr>
                </pic:pic>
              </a:graphicData>
            </a:graphic>
          </wp:anchor>
        </w:drawing>
      </w:r>
    </w:p>
    <w:p>
      <w:pPr>
        <w:spacing w:before="180"/>
        <w:ind w:left="759" w:right="0" w:firstLine="0"/>
        <w:jc w:val="left"/>
        <w:rPr>
          <w:sz w:val="16"/>
        </w:rPr>
      </w:pPr>
      <w:r>
        <w:rPr>
          <w:sz w:val="16"/>
        </w:rPr>
        <w:t>Fig.</w:t>
      </w:r>
      <w:r>
        <w:rPr>
          <w:spacing w:val="11"/>
          <w:sz w:val="16"/>
        </w:rPr>
        <w:t xml:space="preserve"> </w:t>
      </w:r>
      <w:r>
        <w:rPr>
          <w:sz w:val="16"/>
        </w:rPr>
        <w:t>3.</w:t>
      </w:r>
      <w:r>
        <w:rPr>
          <w:spacing w:val="64"/>
          <w:sz w:val="16"/>
        </w:rPr>
        <w:t xml:space="preserve"> </w:t>
      </w:r>
      <w:bookmarkStart w:id="12" w:name="_bookmark2"/>
      <w:bookmarkEnd w:id="12"/>
      <w:r>
        <w:rPr>
          <w:sz w:val="16"/>
        </w:rPr>
        <w:t>Proposed</w:t>
      </w:r>
      <w:r>
        <w:rPr>
          <w:spacing w:val="11"/>
          <w:sz w:val="16"/>
        </w:rPr>
        <w:t xml:space="preserve"> </w:t>
      </w:r>
      <w:r>
        <w:rPr>
          <w:sz w:val="16"/>
        </w:rPr>
        <w:t>model</w:t>
      </w:r>
      <w:r>
        <w:rPr>
          <w:spacing w:val="12"/>
          <w:sz w:val="16"/>
        </w:rPr>
        <w:t xml:space="preserve"> </w:t>
      </w:r>
      <w:r>
        <w:rPr>
          <w:sz w:val="16"/>
        </w:rPr>
        <w:t>of</w:t>
      </w:r>
      <w:r>
        <w:rPr>
          <w:spacing w:val="11"/>
          <w:sz w:val="16"/>
        </w:rPr>
        <w:t xml:space="preserve"> </w:t>
      </w:r>
      <w:r>
        <w:rPr>
          <w:sz w:val="16"/>
        </w:rPr>
        <w:t>crop</w:t>
      </w:r>
      <w:r>
        <w:rPr>
          <w:spacing w:val="11"/>
          <w:sz w:val="16"/>
        </w:rPr>
        <w:t xml:space="preserve"> </w:t>
      </w:r>
      <w:r>
        <w:rPr>
          <w:sz w:val="16"/>
        </w:rPr>
        <w:t>recommendation</w:t>
      </w:r>
      <w:r>
        <w:rPr>
          <w:spacing w:val="12"/>
          <w:sz w:val="16"/>
        </w:rPr>
        <w:t xml:space="preserve"> </w:t>
      </w:r>
      <w:r>
        <w:rPr>
          <w:spacing w:val="-2"/>
          <w:sz w:val="16"/>
        </w:rPr>
        <w:t>system</w:t>
      </w:r>
    </w:p>
    <w:p>
      <w:pPr>
        <w:pStyle w:val="5"/>
        <w:rPr>
          <w:sz w:val="16"/>
        </w:rPr>
      </w:pPr>
    </w:p>
    <w:p>
      <w:pPr>
        <w:pStyle w:val="5"/>
        <w:spacing w:before="50"/>
        <w:rPr>
          <w:sz w:val="16"/>
        </w:rPr>
      </w:pPr>
    </w:p>
    <w:p>
      <w:pPr>
        <w:pStyle w:val="8"/>
        <w:numPr>
          <w:ilvl w:val="0"/>
          <w:numId w:val="3"/>
        </w:numPr>
        <w:tabs>
          <w:tab w:val="left" w:pos="389"/>
        </w:tabs>
        <w:spacing w:before="0" w:after="0" w:line="240" w:lineRule="auto"/>
        <w:ind w:left="389" w:right="0" w:hanging="270"/>
        <w:jc w:val="both"/>
        <w:rPr>
          <w:i/>
          <w:sz w:val="20"/>
        </w:rPr>
      </w:pPr>
      <w:bookmarkStart w:id="13" w:name="Data acquisition"/>
      <w:bookmarkEnd w:id="13"/>
      <w:r>
        <w:rPr>
          <w:i/>
          <w:sz w:val="20"/>
        </w:rPr>
        <w:t>Data</w:t>
      </w:r>
      <w:r>
        <w:rPr>
          <w:i/>
          <w:spacing w:val="13"/>
          <w:sz w:val="20"/>
        </w:rPr>
        <w:t xml:space="preserve"> </w:t>
      </w:r>
      <w:r>
        <w:rPr>
          <w:i/>
          <w:spacing w:val="-2"/>
          <w:sz w:val="20"/>
        </w:rPr>
        <w:t>acquisition</w:t>
      </w:r>
    </w:p>
    <w:p>
      <w:pPr>
        <w:pStyle w:val="5"/>
        <w:spacing w:before="83" w:line="249" w:lineRule="auto"/>
        <w:ind w:left="119" w:right="757" w:firstLine="199"/>
        <w:jc w:val="both"/>
      </w:pPr>
      <w:r>
        <w:t>For</w:t>
      </w:r>
      <w:r>
        <w:rPr>
          <w:spacing w:val="40"/>
        </w:rPr>
        <w:t xml:space="preserve"> </w:t>
      </w:r>
      <w:r>
        <w:t>the</w:t>
      </w:r>
      <w:r>
        <w:rPr>
          <w:spacing w:val="40"/>
        </w:rPr>
        <w:t xml:space="preserve"> </w:t>
      </w:r>
      <w:r>
        <w:t>training</w:t>
      </w:r>
      <w:r>
        <w:rPr>
          <w:spacing w:val="40"/>
        </w:rPr>
        <w:t xml:space="preserve"> </w:t>
      </w:r>
      <w:r>
        <w:t>phase,</w:t>
      </w:r>
      <w:r>
        <w:rPr>
          <w:spacing w:val="40"/>
        </w:rPr>
        <w:t xml:space="preserve"> </w:t>
      </w:r>
      <w:r>
        <w:t>we</w:t>
      </w:r>
      <w:r>
        <w:rPr>
          <w:spacing w:val="40"/>
        </w:rPr>
        <w:t xml:space="preserve"> </w:t>
      </w:r>
      <w:r>
        <w:t>utilized</w:t>
      </w:r>
      <w:r>
        <w:rPr>
          <w:spacing w:val="40"/>
        </w:rPr>
        <w:t xml:space="preserve"> </w:t>
      </w:r>
      <w:r>
        <w:t>a</w:t>
      </w:r>
      <w:r>
        <w:rPr>
          <w:spacing w:val="40"/>
        </w:rPr>
        <w:t xml:space="preserve"> </w:t>
      </w:r>
      <w:r>
        <w:t>dataset</w:t>
      </w:r>
      <w:r>
        <w:rPr>
          <w:spacing w:val="40"/>
        </w:rPr>
        <w:t xml:space="preserve"> </w:t>
      </w:r>
      <w:r>
        <w:t>acquired from the Kaggle website. This dataset includes seven distinct features, covering rainfall, temperature, humidity, pH levels, as</w:t>
      </w:r>
      <w:r>
        <w:rPr>
          <w:spacing w:val="40"/>
        </w:rPr>
        <w:t xml:space="preserve"> </w:t>
      </w:r>
      <w:r>
        <w:t>well</w:t>
      </w:r>
      <w:r>
        <w:rPr>
          <w:spacing w:val="40"/>
        </w:rPr>
        <w:t xml:space="preserve"> </w:t>
      </w:r>
      <w:r>
        <w:t>as</w:t>
      </w:r>
      <w:r>
        <w:rPr>
          <w:spacing w:val="40"/>
        </w:rPr>
        <w:t xml:space="preserve"> </w:t>
      </w:r>
      <w:r>
        <w:t>Nitrogen,</w:t>
      </w:r>
      <w:r>
        <w:rPr>
          <w:spacing w:val="40"/>
        </w:rPr>
        <w:t xml:space="preserve"> </w:t>
      </w:r>
      <w:r>
        <w:t>phosphorus,</w:t>
      </w:r>
      <w:r>
        <w:rPr>
          <w:spacing w:val="40"/>
        </w:rPr>
        <w:t xml:space="preserve"> </w:t>
      </w:r>
      <w:r>
        <w:t>and</w:t>
      </w:r>
      <w:r>
        <w:rPr>
          <w:spacing w:val="40"/>
        </w:rPr>
        <w:t xml:space="preserve"> </w:t>
      </w:r>
      <w:r>
        <w:t>potassium</w:t>
      </w:r>
      <w:r>
        <w:rPr>
          <w:spacing w:val="40"/>
        </w:rPr>
        <w:t xml:space="preserve"> </w:t>
      </w:r>
      <w:r>
        <w:t>content</w:t>
      </w:r>
      <w:r>
        <w:rPr>
          <w:spacing w:val="40"/>
        </w:rPr>
        <w:t xml:space="preserve"> </w:t>
      </w:r>
      <w:r>
        <w:t>in the soil. Encompassing twenty-two different crop types like rice, maize, chickpeas, and others, this dataset serves as the foundation for analyzing environmental conditions and soil characteristics, forming the input for model training.</w:t>
      </w:r>
    </w:p>
    <w:p>
      <w:pPr>
        <w:spacing w:after="0" w:line="249" w:lineRule="auto"/>
        <w:jc w:val="both"/>
        <w:sectPr>
          <w:pgSz w:w="12240" w:h="15840"/>
          <w:pgMar w:top="920" w:right="220" w:bottom="280" w:left="860" w:header="720" w:footer="720" w:gutter="0"/>
          <w:cols w:equalWidth="0" w:num="2">
            <w:col w:w="5181" w:space="79"/>
            <w:col w:w="5900"/>
          </w:cols>
        </w:sectPr>
      </w:pPr>
    </w:p>
    <w:p>
      <w:pPr>
        <w:pStyle w:val="5"/>
        <w:spacing w:before="71" w:line="249" w:lineRule="auto"/>
        <w:ind w:left="119" w:right="38" w:firstLine="199"/>
        <w:jc w:val="both"/>
      </w:pPr>
      <w:r>
        <w:t>For the testing phase, the dataset with the same features</w:t>
      </w:r>
      <w:r>
        <w:rPr>
          <w:spacing w:val="80"/>
        </w:rPr>
        <w:t xml:space="preserve"> </w:t>
      </w:r>
      <w:r>
        <w:t>was gathered manually by employing the set of IoT sensors, including pH sensors, rainfall sensors, DHT11 sensors to measure</w:t>
      </w:r>
      <w:r>
        <w:rPr>
          <w:spacing w:val="29"/>
        </w:rPr>
        <w:t xml:space="preserve"> </w:t>
      </w:r>
      <w:r>
        <w:t>humidity</w:t>
      </w:r>
      <w:r>
        <w:rPr>
          <w:spacing w:val="29"/>
        </w:rPr>
        <w:t xml:space="preserve"> </w:t>
      </w:r>
      <w:r>
        <w:t>and</w:t>
      </w:r>
      <w:r>
        <w:rPr>
          <w:spacing w:val="28"/>
        </w:rPr>
        <w:t xml:space="preserve"> </w:t>
      </w:r>
      <w:r>
        <w:t>temperature,</w:t>
      </w:r>
      <w:r>
        <w:rPr>
          <w:spacing w:val="29"/>
        </w:rPr>
        <w:t xml:space="preserve"> </w:t>
      </w:r>
      <w:r>
        <w:t>as</w:t>
      </w:r>
      <w:r>
        <w:rPr>
          <w:spacing w:val="29"/>
        </w:rPr>
        <w:t xml:space="preserve"> </w:t>
      </w:r>
      <w:r>
        <w:t>well</w:t>
      </w:r>
      <w:r>
        <w:rPr>
          <w:spacing w:val="29"/>
        </w:rPr>
        <w:t xml:space="preserve"> </w:t>
      </w:r>
      <w:r>
        <w:t>as</w:t>
      </w:r>
      <w:r>
        <w:rPr>
          <w:spacing w:val="28"/>
        </w:rPr>
        <w:t xml:space="preserve"> </w:t>
      </w:r>
      <w:r>
        <w:t>NPK</w:t>
      </w:r>
      <w:r>
        <w:rPr>
          <w:spacing w:val="29"/>
        </w:rPr>
        <w:t xml:space="preserve"> </w:t>
      </w:r>
      <w:r>
        <w:t>sensors to record nitrogen, phosphorus, and potassium values from</w:t>
      </w:r>
      <w:r>
        <w:rPr>
          <w:spacing w:val="80"/>
        </w:rPr>
        <w:t xml:space="preserve"> </w:t>
      </w:r>
      <w:r>
        <w:t>the</w:t>
      </w:r>
      <w:r>
        <w:rPr>
          <w:spacing w:val="39"/>
        </w:rPr>
        <w:t xml:space="preserve"> </w:t>
      </w:r>
      <w:r>
        <w:t>soil.</w:t>
      </w:r>
      <w:r>
        <w:rPr>
          <w:spacing w:val="39"/>
        </w:rPr>
        <w:t xml:space="preserve"> </w:t>
      </w:r>
      <w:r>
        <w:t>This</w:t>
      </w:r>
      <w:r>
        <w:rPr>
          <w:spacing w:val="39"/>
        </w:rPr>
        <w:t xml:space="preserve"> </w:t>
      </w:r>
      <w:r>
        <w:t>separate</w:t>
      </w:r>
      <w:r>
        <w:rPr>
          <w:spacing w:val="39"/>
        </w:rPr>
        <w:t xml:space="preserve"> </w:t>
      </w:r>
      <w:r>
        <w:t>dataset</w:t>
      </w:r>
      <w:r>
        <w:rPr>
          <w:spacing w:val="39"/>
        </w:rPr>
        <w:t xml:space="preserve"> </w:t>
      </w:r>
      <w:r>
        <w:t>is</w:t>
      </w:r>
      <w:r>
        <w:rPr>
          <w:spacing w:val="39"/>
        </w:rPr>
        <w:t xml:space="preserve"> </w:t>
      </w:r>
      <w:r>
        <w:t>employed</w:t>
      </w:r>
      <w:r>
        <w:rPr>
          <w:spacing w:val="39"/>
        </w:rPr>
        <w:t xml:space="preserve"> </w:t>
      </w:r>
      <w:r>
        <w:t>to</w:t>
      </w:r>
      <w:r>
        <w:rPr>
          <w:spacing w:val="39"/>
        </w:rPr>
        <w:t xml:space="preserve"> </w:t>
      </w:r>
      <w:r>
        <w:t>evaluate</w:t>
      </w:r>
      <w:r>
        <w:rPr>
          <w:spacing w:val="39"/>
        </w:rPr>
        <w:t xml:space="preserve"> </w:t>
      </w:r>
      <w:r>
        <w:t>and test our model’s performance. It is important to note that this data collection process occurred under a variety of weather conditions in farms located in the vicinity of the Hubbli- Dharwad region.</w:t>
      </w:r>
    </w:p>
    <w:p>
      <w:pPr>
        <w:pStyle w:val="5"/>
        <w:spacing w:before="21" w:line="249" w:lineRule="auto"/>
        <w:ind w:left="119" w:right="38" w:firstLine="199"/>
        <w:jc w:val="both"/>
      </w:pPr>
      <w:r>
        <w:t>The dataset we gathered can exclusively recommend a specific set of crops due to the favorable soil and weather conditions in the local area. These recommended crops are rice, maize, black gram, banana, mango, papaya, coconut, cotton, lentils, pomegranate, muskmelon, and watermelon.</w:t>
      </w:r>
    </w:p>
    <w:p>
      <w:pPr>
        <w:pStyle w:val="5"/>
        <w:spacing w:before="85"/>
      </w:pPr>
    </w:p>
    <w:p>
      <w:pPr>
        <w:pStyle w:val="8"/>
        <w:numPr>
          <w:ilvl w:val="0"/>
          <w:numId w:val="3"/>
        </w:numPr>
        <w:tabs>
          <w:tab w:val="left" w:pos="389"/>
        </w:tabs>
        <w:spacing w:before="0" w:after="0" w:line="240" w:lineRule="auto"/>
        <w:ind w:left="389" w:right="0" w:hanging="270"/>
        <w:jc w:val="left"/>
        <w:rPr>
          <w:i/>
          <w:sz w:val="20"/>
        </w:rPr>
      </w:pPr>
      <w:bookmarkStart w:id="14" w:name="Data Preprocessing"/>
      <w:bookmarkEnd w:id="14"/>
      <w:r>
        <w:rPr>
          <w:i/>
          <w:sz w:val="20"/>
        </w:rPr>
        <w:t>Data</w:t>
      </w:r>
      <w:r>
        <w:rPr>
          <w:i/>
          <w:spacing w:val="15"/>
          <w:sz w:val="20"/>
        </w:rPr>
        <w:t xml:space="preserve"> </w:t>
      </w:r>
      <w:r>
        <w:rPr>
          <w:i/>
          <w:spacing w:val="-2"/>
          <w:sz w:val="20"/>
        </w:rPr>
        <w:t>Preprocessing</w:t>
      </w:r>
    </w:p>
    <w:p>
      <w:pPr>
        <w:pStyle w:val="5"/>
        <w:spacing w:before="147" w:line="249" w:lineRule="auto"/>
        <w:ind w:left="119" w:right="38" w:firstLine="199"/>
        <w:jc w:val="both"/>
      </w:pPr>
      <w:r>
        <w:t>The preprocessing of the training dataset involved address- ing</w:t>
      </w:r>
      <w:r>
        <w:rPr>
          <w:spacing w:val="-2"/>
        </w:rPr>
        <w:t xml:space="preserve"> </w:t>
      </w:r>
      <w:r>
        <w:t>missing</w:t>
      </w:r>
      <w:r>
        <w:rPr>
          <w:spacing w:val="-2"/>
        </w:rPr>
        <w:t xml:space="preserve"> </w:t>
      </w:r>
      <w:r>
        <w:t>values,</w:t>
      </w:r>
      <w:r>
        <w:rPr>
          <w:spacing w:val="-2"/>
        </w:rPr>
        <w:t xml:space="preserve"> </w:t>
      </w:r>
      <w:r>
        <w:t>verifying</w:t>
      </w:r>
      <w:r>
        <w:rPr>
          <w:spacing w:val="-2"/>
        </w:rPr>
        <w:t xml:space="preserve"> </w:t>
      </w:r>
      <w:r>
        <w:t>data</w:t>
      </w:r>
      <w:r>
        <w:rPr>
          <w:spacing w:val="-2"/>
        </w:rPr>
        <w:t xml:space="preserve"> </w:t>
      </w:r>
      <w:r>
        <w:t>completeness,</w:t>
      </w:r>
      <w:r>
        <w:rPr>
          <w:spacing w:val="-2"/>
        </w:rPr>
        <w:t xml:space="preserve"> </w:t>
      </w:r>
      <w:r>
        <w:t>and</w:t>
      </w:r>
      <w:r>
        <w:rPr>
          <w:spacing w:val="-2"/>
        </w:rPr>
        <w:t xml:space="preserve"> </w:t>
      </w:r>
      <w:r>
        <w:t>eliminat- ing</w:t>
      </w:r>
      <w:r>
        <w:rPr>
          <w:spacing w:val="-1"/>
        </w:rPr>
        <w:t xml:space="preserve"> </w:t>
      </w:r>
      <w:r>
        <w:t>outliers</w:t>
      </w:r>
      <w:r>
        <w:rPr>
          <w:spacing w:val="-1"/>
        </w:rPr>
        <w:t xml:space="preserve"> </w:t>
      </w:r>
      <w:r>
        <w:t>to</w:t>
      </w:r>
      <w:r>
        <w:rPr>
          <w:spacing w:val="-1"/>
        </w:rPr>
        <w:t xml:space="preserve"> </w:t>
      </w:r>
      <w:r>
        <w:t>improve</w:t>
      </w:r>
      <w:r>
        <w:rPr>
          <w:spacing w:val="-1"/>
        </w:rPr>
        <w:t xml:space="preserve"> </w:t>
      </w:r>
      <w:r>
        <w:t>the</w:t>
      </w:r>
      <w:r>
        <w:rPr>
          <w:spacing w:val="-1"/>
        </w:rPr>
        <w:t xml:space="preserve"> </w:t>
      </w:r>
      <w:r>
        <w:t>quality</w:t>
      </w:r>
      <w:r>
        <w:rPr>
          <w:spacing w:val="-1"/>
        </w:rPr>
        <w:t xml:space="preserve"> </w:t>
      </w:r>
      <w:r>
        <w:t>of</w:t>
      </w:r>
      <w:r>
        <w:rPr>
          <w:spacing w:val="-1"/>
        </w:rPr>
        <w:t xml:space="preserve"> </w:t>
      </w:r>
      <w:r>
        <w:t>the</w:t>
      </w:r>
      <w:r>
        <w:rPr>
          <w:spacing w:val="-1"/>
        </w:rPr>
        <w:t xml:space="preserve"> </w:t>
      </w:r>
      <w:r>
        <w:t>dataset.</w:t>
      </w:r>
      <w:r>
        <w:rPr>
          <w:spacing w:val="-1"/>
        </w:rPr>
        <w:t xml:space="preserve"> </w:t>
      </w:r>
      <w:r>
        <w:t>In</w:t>
      </w:r>
      <w:r>
        <w:rPr>
          <w:spacing w:val="-1"/>
        </w:rPr>
        <w:t xml:space="preserve"> </w:t>
      </w:r>
      <w:r>
        <w:t>the</w:t>
      </w:r>
      <w:r>
        <w:rPr>
          <w:spacing w:val="-1"/>
        </w:rPr>
        <w:t xml:space="preserve"> </w:t>
      </w:r>
      <w:r>
        <w:t>testing dataset, normalization was employed. This technique ensures consistent and accurate model evaluation by standardizing the scale of numerical characteristics across various data points.</w:t>
      </w:r>
    </w:p>
    <w:p>
      <w:pPr>
        <w:pStyle w:val="5"/>
        <w:spacing w:before="85"/>
      </w:pPr>
    </w:p>
    <w:p>
      <w:pPr>
        <w:pStyle w:val="8"/>
        <w:numPr>
          <w:ilvl w:val="0"/>
          <w:numId w:val="3"/>
        </w:numPr>
        <w:tabs>
          <w:tab w:val="left" w:pos="400"/>
        </w:tabs>
        <w:spacing w:before="0" w:after="0" w:line="240" w:lineRule="auto"/>
        <w:ind w:left="400" w:right="0" w:hanging="281"/>
        <w:jc w:val="left"/>
        <w:rPr>
          <w:i/>
          <w:sz w:val="20"/>
        </w:rPr>
      </w:pPr>
      <w:bookmarkStart w:id="15" w:name="Approach-1-Ensemble Learning"/>
      <w:bookmarkEnd w:id="15"/>
      <w:r>
        <w:rPr>
          <w:i/>
          <w:spacing w:val="-2"/>
          <w:sz w:val="20"/>
        </w:rPr>
        <w:t>Approach-1-Ensemble</w:t>
      </w:r>
      <w:r>
        <w:rPr>
          <w:i/>
          <w:spacing w:val="27"/>
          <w:sz w:val="20"/>
        </w:rPr>
        <w:t xml:space="preserve"> </w:t>
      </w:r>
      <w:r>
        <w:rPr>
          <w:i/>
          <w:spacing w:val="-2"/>
          <w:sz w:val="20"/>
        </w:rPr>
        <w:t>Learning</w:t>
      </w:r>
    </w:p>
    <w:p>
      <w:pPr>
        <w:pStyle w:val="8"/>
        <w:numPr>
          <w:ilvl w:val="1"/>
          <w:numId w:val="3"/>
        </w:numPr>
        <w:tabs>
          <w:tab w:val="left" w:pos="582"/>
        </w:tabs>
        <w:spacing w:before="147" w:after="0" w:line="249" w:lineRule="auto"/>
        <w:ind w:left="119" w:right="38" w:firstLine="199"/>
        <w:jc w:val="both"/>
        <w:rPr>
          <w:sz w:val="20"/>
        </w:rPr>
      </w:pPr>
      <w:bookmarkStart w:id="16" w:name="Heterogeneous Ensemble Learning"/>
      <w:bookmarkEnd w:id="16"/>
      <w:r>
        <w:rPr>
          <w:i/>
          <w:sz w:val="20"/>
        </w:rPr>
        <w:t>Heterogeneous</w:t>
      </w:r>
      <w:r>
        <w:rPr>
          <w:i/>
          <w:spacing w:val="-10"/>
          <w:sz w:val="20"/>
        </w:rPr>
        <w:t xml:space="preserve"> </w:t>
      </w:r>
      <w:r>
        <w:rPr>
          <w:i/>
          <w:sz w:val="20"/>
        </w:rPr>
        <w:t>Ensemble</w:t>
      </w:r>
      <w:r>
        <w:rPr>
          <w:i/>
          <w:spacing w:val="-10"/>
          <w:sz w:val="20"/>
        </w:rPr>
        <w:t xml:space="preserve"> </w:t>
      </w:r>
      <w:r>
        <w:rPr>
          <w:i/>
          <w:sz w:val="20"/>
        </w:rPr>
        <w:t>Learning:</w:t>
      </w:r>
      <w:r>
        <w:rPr>
          <w:i/>
          <w:spacing w:val="17"/>
          <w:sz w:val="20"/>
        </w:rPr>
        <w:t xml:space="preserve"> </w:t>
      </w:r>
      <w:r>
        <w:rPr>
          <w:sz w:val="20"/>
        </w:rPr>
        <w:t>In</w:t>
      </w:r>
      <w:r>
        <w:rPr>
          <w:spacing w:val="-10"/>
          <w:sz w:val="20"/>
        </w:rPr>
        <w:t xml:space="preserve"> </w:t>
      </w:r>
      <w:r>
        <w:rPr>
          <w:sz w:val="20"/>
        </w:rPr>
        <w:t>this</w:t>
      </w:r>
      <w:r>
        <w:rPr>
          <w:spacing w:val="-10"/>
          <w:sz w:val="20"/>
        </w:rPr>
        <w:t xml:space="preserve"> </w:t>
      </w:r>
      <w:r>
        <w:rPr>
          <w:sz w:val="20"/>
        </w:rPr>
        <w:t>approach,</w:t>
      </w:r>
      <w:r>
        <w:rPr>
          <w:spacing w:val="-10"/>
          <w:sz w:val="20"/>
        </w:rPr>
        <w:t xml:space="preserve"> </w:t>
      </w:r>
      <w:r>
        <w:rPr>
          <w:sz w:val="20"/>
        </w:rPr>
        <w:t>di- verse</w:t>
      </w:r>
      <w:r>
        <w:rPr>
          <w:spacing w:val="-10"/>
          <w:sz w:val="20"/>
        </w:rPr>
        <w:t xml:space="preserve"> </w:t>
      </w:r>
      <w:r>
        <w:rPr>
          <w:sz w:val="20"/>
        </w:rPr>
        <w:t>foundation</w:t>
      </w:r>
      <w:r>
        <w:rPr>
          <w:spacing w:val="-10"/>
          <w:sz w:val="20"/>
        </w:rPr>
        <w:t xml:space="preserve"> </w:t>
      </w:r>
      <w:r>
        <w:rPr>
          <w:sz w:val="20"/>
        </w:rPr>
        <w:t>models</w:t>
      </w:r>
      <w:r>
        <w:rPr>
          <w:spacing w:val="-10"/>
          <w:sz w:val="20"/>
        </w:rPr>
        <w:t xml:space="preserve"> </w:t>
      </w:r>
      <w:r>
        <w:rPr>
          <w:sz w:val="20"/>
        </w:rPr>
        <w:t>are</w:t>
      </w:r>
      <w:r>
        <w:rPr>
          <w:spacing w:val="-10"/>
          <w:sz w:val="20"/>
        </w:rPr>
        <w:t xml:space="preserve"> </w:t>
      </w:r>
      <w:r>
        <w:rPr>
          <w:sz w:val="20"/>
        </w:rPr>
        <w:t>selected,</w:t>
      </w:r>
      <w:r>
        <w:rPr>
          <w:spacing w:val="-10"/>
          <w:sz w:val="20"/>
        </w:rPr>
        <w:t xml:space="preserve"> </w:t>
      </w:r>
      <w:r>
        <w:rPr>
          <w:sz w:val="20"/>
        </w:rPr>
        <w:t>including</w:t>
      </w:r>
      <w:r>
        <w:rPr>
          <w:spacing w:val="-10"/>
          <w:sz w:val="20"/>
        </w:rPr>
        <w:t xml:space="preserve"> </w:t>
      </w:r>
      <w:r>
        <w:rPr>
          <w:sz w:val="20"/>
        </w:rPr>
        <w:t>MLP,</w:t>
      </w:r>
      <w:r>
        <w:rPr>
          <w:spacing w:val="-10"/>
          <w:sz w:val="20"/>
        </w:rPr>
        <w:t xml:space="preserve"> </w:t>
      </w:r>
      <w:r>
        <w:rPr>
          <w:sz w:val="20"/>
        </w:rPr>
        <w:t>Random Forest, Gradient Boosting, XGBoost, and linear SVM. Two ensemble models, Voting Classifier (Hard Voting) and Stack- ing Classifier, combine base model predictions for improved accuracy. Both ensembles are trained on the training set using the ”fit” approach, and predictions on the test data are made using the ”predict” approach. Evaluation is based on accuracy scores, measuring the percentage of correct predictions on the test</w:t>
      </w:r>
      <w:r>
        <w:rPr>
          <w:spacing w:val="8"/>
          <w:sz w:val="20"/>
        </w:rPr>
        <w:t xml:space="preserve"> </w:t>
      </w:r>
      <w:r>
        <w:rPr>
          <w:sz w:val="20"/>
        </w:rPr>
        <w:t>data</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Voting</w:t>
      </w:r>
      <w:r>
        <w:rPr>
          <w:spacing w:val="9"/>
          <w:sz w:val="20"/>
        </w:rPr>
        <w:t xml:space="preserve"> </w:t>
      </w:r>
      <w:r>
        <w:rPr>
          <w:sz w:val="20"/>
        </w:rPr>
        <w:t>and</w:t>
      </w:r>
      <w:r>
        <w:rPr>
          <w:spacing w:val="8"/>
          <w:sz w:val="20"/>
        </w:rPr>
        <w:t xml:space="preserve"> </w:t>
      </w:r>
      <w:r>
        <w:rPr>
          <w:sz w:val="20"/>
        </w:rPr>
        <w:t>Stacking</w:t>
      </w:r>
      <w:r>
        <w:rPr>
          <w:spacing w:val="8"/>
          <w:sz w:val="20"/>
        </w:rPr>
        <w:t xml:space="preserve"> </w:t>
      </w:r>
      <w:r>
        <w:rPr>
          <w:sz w:val="20"/>
        </w:rPr>
        <w:t>ensembles,</w:t>
      </w:r>
      <w:r>
        <w:rPr>
          <w:spacing w:val="8"/>
          <w:sz w:val="20"/>
        </w:rPr>
        <w:t xml:space="preserve"> </w:t>
      </w:r>
      <w:r>
        <w:rPr>
          <w:sz w:val="20"/>
        </w:rPr>
        <w:t>refer</w:t>
      </w:r>
      <w:r>
        <w:rPr>
          <w:spacing w:val="68"/>
          <w:sz w:val="20"/>
        </w:rPr>
        <w:t xml:space="preserve"> </w:t>
      </w:r>
      <w:r>
        <w:fldChar w:fldCharType="begin"/>
      </w:r>
      <w:r>
        <w:instrText xml:space="preserve"> HYPERLINK \l "_bookmark3" </w:instrText>
      </w:r>
      <w:r>
        <w:fldChar w:fldCharType="separate"/>
      </w:r>
      <w:r>
        <w:rPr>
          <w:sz w:val="20"/>
        </w:rPr>
        <w:t>IV-</w:t>
      </w:r>
      <w:r>
        <w:rPr>
          <w:spacing w:val="-5"/>
          <w:sz w:val="20"/>
        </w:rPr>
        <w:t>C1</w:t>
      </w:r>
      <w:r>
        <w:rPr>
          <w:spacing w:val="-5"/>
          <w:sz w:val="20"/>
        </w:rPr>
        <w:fldChar w:fldCharType="end"/>
      </w:r>
    </w:p>
    <w:p>
      <w:pPr>
        <w:spacing w:before="0" w:line="229" w:lineRule="exact"/>
        <w:ind w:left="119" w:right="0" w:firstLine="0"/>
        <w:jc w:val="left"/>
        <w:rPr>
          <w:sz w:val="20"/>
        </w:rPr>
      </w:pPr>
      <w:r>
        <w:rPr>
          <w:spacing w:val="-10"/>
          <w:sz w:val="20"/>
        </w:rPr>
        <w:t>.</w:t>
      </w:r>
    </w:p>
    <w:p>
      <w:pPr>
        <w:pStyle w:val="5"/>
        <w:spacing w:before="136"/>
      </w:pPr>
      <w:r>
        <w:drawing>
          <wp:anchor distT="0" distB="0" distL="0" distR="0" simplePos="0" relativeHeight="251660288" behindDoc="1" locked="0" layoutInCell="1" allowOverlap="1">
            <wp:simplePos x="0" y="0"/>
            <wp:positionH relativeFrom="page">
              <wp:posOffset>684530</wp:posOffset>
            </wp:positionH>
            <wp:positionV relativeFrom="paragraph">
              <wp:posOffset>247650</wp:posOffset>
            </wp:positionV>
            <wp:extent cx="2784475" cy="20161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784348" cy="2016252"/>
                    </a:xfrm>
                    <a:prstGeom prst="rect">
                      <a:avLst/>
                    </a:prstGeom>
                  </pic:spPr>
                </pic:pic>
              </a:graphicData>
            </a:graphic>
          </wp:anchor>
        </w:drawing>
      </w:r>
    </w:p>
    <w:p>
      <w:pPr>
        <w:pStyle w:val="5"/>
        <w:spacing w:before="49"/>
      </w:pPr>
    </w:p>
    <w:p>
      <w:pPr>
        <w:spacing w:before="0"/>
        <w:ind w:left="1168" w:right="0" w:firstLine="0"/>
        <w:jc w:val="left"/>
        <w:rPr>
          <w:sz w:val="16"/>
        </w:rPr>
      </w:pPr>
      <w:r>
        <w:rPr>
          <w:sz w:val="16"/>
        </w:rPr>
        <w:t>Fig.</w:t>
      </w:r>
      <w:r>
        <w:rPr>
          <w:spacing w:val="11"/>
          <w:sz w:val="16"/>
        </w:rPr>
        <w:t xml:space="preserve"> </w:t>
      </w:r>
      <w:r>
        <w:rPr>
          <w:sz w:val="16"/>
        </w:rPr>
        <w:t>4.</w:t>
      </w:r>
      <w:r>
        <w:rPr>
          <w:spacing w:val="38"/>
          <w:sz w:val="16"/>
        </w:rPr>
        <w:t xml:space="preserve">  </w:t>
      </w:r>
      <w:bookmarkStart w:id="17" w:name="_bookmark3"/>
      <w:bookmarkEnd w:id="17"/>
      <w:r>
        <w:rPr>
          <w:sz w:val="16"/>
        </w:rPr>
        <w:t>Heterogeneous</w:t>
      </w:r>
      <w:r>
        <w:rPr>
          <w:spacing w:val="13"/>
          <w:sz w:val="16"/>
        </w:rPr>
        <w:t xml:space="preserve"> </w:t>
      </w:r>
      <w:r>
        <w:rPr>
          <w:sz w:val="16"/>
        </w:rPr>
        <w:t>Ensemble</w:t>
      </w:r>
      <w:r>
        <w:rPr>
          <w:spacing w:val="12"/>
          <w:sz w:val="16"/>
        </w:rPr>
        <w:t xml:space="preserve"> </w:t>
      </w:r>
      <w:r>
        <w:rPr>
          <w:spacing w:val="-2"/>
          <w:sz w:val="16"/>
        </w:rPr>
        <w:t>Learning</w:t>
      </w:r>
    </w:p>
    <w:p>
      <w:pPr>
        <w:pStyle w:val="8"/>
        <w:numPr>
          <w:ilvl w:val="1"/>
          <w:numId w:val="3"/>
        </w:numPr>
        <w:tabs>
          <w:tab w:val="left" w:pos="582"/>
        </w:tabs>
        <w:spacing w:before="71" w:after="0" w:line="249" w:lineRule="auto"/>
        <w:ind w:left="119" w:right="757" w:firstLine="199"/>
        <w:jc w:val="both"/>
        <w:rPr>
          <w:sz w:val="20"/>
        </w:rPr>
      </w:pPr>
      <w:r>
        <w:br w:type="column"/>
      </w:r>
      <w:bookmarkStart w:id="18" w:name="Homogeneous Ensemble Learning"/>
      <w:bookmarkEnd w:id="18"/>
      <w:r>
        <w:rPr>
          <w:i/>
          <w:sz w:val="20"/>
        </w:rPr>
        <w:t>Homogeneous Ensemble Learning:</w:t>
      </w:r>
      <w:r>
        <w:rPr>
          <w:i/>
          <w:spacing w:val="40"/>
          <w:sz w:val="20"/>
        </w:rPr>
        <w:t xml:space="preserve"> </w:t>
      </w:r>
      <w:r>
        <w:rPr>
          <w:sz w:val="20"/>
        </w:rPr>
        <w:t>In this approach,</w:t>
      </w:r>
      <w:r>
        <w:rPr>
          <w:spacing w:val="80"/>
          <w:sz w:val="20"/>
        </w:rPr>
        <w:t xml:space="preserve"> </w:t>
      </w:r>
      <w:r>
        <w:rPr>
          <w:sz w:val="20"/>
        </w:rPr>
        <w:t>the chosen foundation models share a common machine- learning algorithm but differ in subsets of data (estimators</w:t>
      </w:r>
      <w:r>
        <w:rPr>
          <w:spacing w:val="80"/>
          <w:sz w:val="20"/>
        </w:rPr>
        <w:t xml:space="preserve"> </w:t>
      </w:r>
      <w:r>
        <w:rPr>
          <w:sz w:val="20"/>
        </w:rPr>
        <w:t>and</w:t>
      </w:r>
      <w:r>
        <w:rPr>
          <w:spacing w:val="-2"/>
          <w:sz w:val="20"/>
        </w:rPr>
        <w:t xml:space="preserve"> </w:t>
      </w:r>
      <w:r>
        <w:rPr>
          <w:sz w:val="20"/>
        </w:rPr>
        <w:t>depths).</w:t>
      </w:r>
      <w:r>
        <w:rPr>
          <w:spacing w:val="-3"/>
          <w:sz w:val="20"/>
        </w:rPr>
        <w:t xml:space="preserve"> </w:t>
      </w:r>
      <w:r>
        <w:rPr>
          <w:sz w:val="20"/>
        </w:rPr>
        <w:t>Both</w:t>
      </w:r>
      <w:r>
        <w:rPr>
          <w:spacing w:val="-2"/>
          <w:sz w:val="20"/>
        </w:rPr>
        <w:t xml:space="preserve"> </w:t>
      </w:r>
      <w:r>
        <w:rPr>
          <w:sz w:val="20"/>
        </w:rPr>
        <w:t>BaggingClassifier</w:t>
      </w:r>
      <w:r>
        <w:rPr>
          <w:spacing w:val="-3"/>
          <w:sz w:val="20"/>
        </w:rPr>
        <w:t xml:space="preserve"> </w:t>
      </w:r>
      <w:r>
        <w:rPr>
          <w:sz w:val="20"/>
        </w:rPr>
        <w:t>and</w:t>
      </w:r>
      <w:r>
        <w:rPr>
          <w:spacing w:val="-2"/>
          <w:sz w:val="20"/>
        </w:rPr>
        <w:t xml:space="preserve"> </w:t>
      </w:r>
      <w:r>
        <w:rPr>
          <w:sz w:val="20"/>
        </w:rPr>
        <w:t>AdaBoost</w:t>
      </w:r>
      <w:r>
        <w:rPr>
          <w:spacing w:val="-3"/>
          <w:sz w:val="20"/>
        </w:rPr>
        <w:t xml:space="preserve"> </w:t>
      </w:r>
      <w:r>
        <w:rPr>
          <w:sz w:val="20"/>
        </w:rPr>
        <w:t>utilize</w:t>
      </w:r>
      <w:r>
        <w:rPr>
          <w:spacing w:val="-2"/>
          <w:sz w:val="20"/>
        </w:rPr>
        <w:t xml:space="preserve"> </w:t>
      </w:r>
      <w:r>
        <w:rPr>
          <w:sz w:val="20"/>
        </w:rPr>
        <w:t>100 base</w:t>
      </w:r>
      <w:r>
        <w:rPr>
          <w:spacing w:val="-11"/>
          <w:sz w:val="20"/>
        </w:rPr>
        <w:t xml:space="preserve"> </w:t>
      </w:r>
      <w:r>
        <w:rPr>
          <w:sz w:val="20"/>
        </w:rPr>
        <w:t>estimators.</w:t>
      </w:r>
      <w:r>
        <w:rPr>
          <w:spacing w:val="-11"/>
          <w:sz w:val="20"/>
        </w:rPr>
        <w:t xml:space="preserve"> </w:t>
      </w:r>
      <w:r>
        <w:rPr>
          <w:sz w:val="20"/>
        </w:rPr>
        <w:t>Bagging</w:t>
      </w:r>
      <w:r>
        <w:rPr>
          <w:spacing w:val="-11"/>
          <w:sz w:val="20"/>
        </w:rPr>
        <w:t xml:space="preserve"> </w:t>
      </w:r>
      <w:r>
        <w:rPr>
          <w:sz w:val="20"/>
        </w:rPr>
        <w:t>employs</w:t>
      </w:r>
      <w:r>
        <w:rPr>
          <w:spacing w:val="-11"/>
          <w:sz w:val="20"/>
        </w:rPr>
        <w:t xml:space="preserve"> </w:t>
      </w:r>
      <w:r>
        <w:rPr>
          <w:sz w:val="20"/>
        </w:rPr>
        <w:t>bootstrapping</w:t>
      </w:r>
      <w:r>
        <w:rPr>
          <w:spacing w:val="-11"/>
          <w:sz w:val="20"/>
        </w:rPr>
        <w:t xml:space="preserve"> </w:t>
      </w:r>
      <w:r>
        <w:rPr>
          <w:sz w:val="20"/>
        </w:rPr>
        <w:t>with</w:t>
      </w:r>
      <w:r>
        <w:rPr>
          <w:spacing w:val="-11"/>
          <w:sz w:val="20"/>
        </w:rPr>
        <w:t xml:space="preserve"> </w:t>
      </w:r>
      <w:r>
        <w:rPr>
          <w:sz w:val="20"/>
        </w:rPr>
        <w:t>Decision Tree</w:t>
      </w:r>
      <w:r>
        <w:rPr>
          <w:spacing w:val="-3"/>
          <w:sz w:val="20"/>
        </w:rPr>
        <w:t xml:space="preserve"> </w:t>
      </w:r>
      <w:r>
        <w:rPr>
          <w:sz w:val="20"/>
        </w:rPr>
        <w:t>Classifiers,</w:t>
      </w:r>
      <w:r>
        <w:rPr>
          <w:spacing w:val="-3"/>
          <w:sz w:val="20"/>
        </w:rPr>
        <w:t xml:space="preserve"> </w:t>
      </w:r>
      <w:r>
        <w:rPr>
          <w:sz w:val="20"/>
        </w:rPr>
        <w:t>while</w:t>
      </w:r>
      <w:r>
        <w:rPr>
          <w:spacing w:val="-3"/>
          <w:sz w:val="20"/>
        </w:rPr>
        <w:t xml:space="preserve"> </w:t>
      </w:r>
      <w:r>
        <w:rPr>
          <w:sz w:val="20"/>
        </w:rPr>
        <w:t>AdaBoost</w:t>
      </w:r>
      <w:r>
        <w:rPr>
          <w:spacing w:val="-3"/>
          <w:sz w:val="20"/>
        </w:rPr>
        <w:t xml:space="preserve"> </w:t>
      </w:r>
      <w:r>
        <w:rPr>
          <w:sz w:val="20"/>
        </w:rPr>
        <w:t>iteratively</w:t>
      </w:r>
      <w:r>
        <w:rPr>
          <w:spacing w:val="-3"/>
          <w:sz w:val="20"/>
        </w:rPr>
        <w:t xml:space="preserve"> </w:t>
      </w:r>
      <w:r>
        <w:rPr>
          <w:sz w:val="20"/>
        </w:rPr>
        <w:t>adjusts</w:t>
      </w:r>
      <w:r>
        <w:rPr>
          <w:spacing w:val="-3"/>
          <w:sz w:val="20"/>
        </w:rPr>
        <w:t xml:space="preserve"> </w:t>
      </w:r>
      <w:r>
        <w:rPr>
          <w:sz w:val="20"/>
        </w:rPr>
        <w:t>weights</w:t>
      </w:r>
      <w:r>
        <w:rPr>
          <w:spacing w:val="-3"/>
          <w:sz w:val="20"/>
        </w:rPr>
        <w:t xml:space="preserve"> </w:t>
      </w:r>
      <w:r>
        <w:rPr>
          <w:sz w:val="20"/>
        </w:rPr>
        <w:t>to emphasize misclassified samples. Both ensemble models are trained on (Xtrain, Ytrain) and predicted on Xtest. Evaluation involves accuracy scores, indicating the percentage of correct predictions on the test data for each ensemble, refer</w:t>
      </w:r>
      <w:r>
        <w:rPr>
          <w:spacing w:val="80"/>
          <w:sz w:val="20"/>
        </w:rPr>
        <w:t xml:space="preserve"> </w:t>
      </w:r>
      <w:r>
        <w:fldChar w:fldCharType="begin"/>
      </w:r>
      <w:r>
        <w:instrText xml:space="preserve"> HYPERLINK \l "_bookmark4" </w:instrText>
      </w:r>
      <w:r>
        <w:fldChar w:fldCharType="separate"/>
      </w:r>
      <w:r>
        <w:rPr>
          <w:sz w:val="20"/>
        </w:rPr>
        <w:t>5</w:t>
      </w:r>
      <w:r>
        <w:rPr>
          <w:sz w:val="20"/>
        </w:rPr>
        <w:fldChar w:fldCharType="end"/>
      </w:r>
      <w:r>
        <w:rPr>
          <w:sz w:val="20"/>
        </w:rPr>
        <w:t xml:space="preserve"> .</w:t>
      </w:r>
    </w:p>
    <w:p>
      <w:pPr>
        <w:pStyle w:val="5"/>
        <w:spacing w:before="153"/>
      </w:pPr>
      <w:r>
        <w:drawing>
          <wp:anchor distT="0" distB="0" distL="0" distR="0" simplePos="0" relativeHeight="251661312" behindDoc="1" locked="0" layoutInCell="1" allowOverlap="1">
            <wp:simplePos x="0" y="0"/>
            <wp:positionH relativeFrom="page">
              <wp:posOffset>4038600</wp:posOffset>
            </wp:positionH>
            <wp:positionV relativeFrom="paragraph">
              <wp:posOffset>258445</wp:posOffset>
            </wp:positionV>
            <wp:extent cx="2764155" cy="171196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764345" cy="1712214"/>
                    </a:xfrm>
                    <a:prstGeom prst="rect">
                      <a:avLst/>
                    </a:prstGeom>
                  </pic:spPr>
                </pic:pic>
              </a:graphicData>
            </a:graphic>
          </wp:anchor>
        </w:drawing>
      </w:r>
    </w:p>
    <w:p>
      <w:pPr>
        <w:pStyle w:val="5"/>
        <w:spacing w:before="63"/>
      </w:pPr>
    </w:p>
    <w:p>
      <w:pPr>
        <w:spacing w:before="0"/>
        <w:ind w:left="56" w:right="693" w:firstLine="0"/>
        <w:jc w:val="center"/>
        <w:rPr>
          <w:sz w:val="16"/>
        </w:rPr>
      </w:pPr>
      <w:r>
        <w:rPr>
          <w:sz w:val="16"/>
        </w:rPr>
        <w:t>Fig.</w:t>
      </w:r>
      <w:r>
        <w:rPr>
          <w:spacing w:val="11"/>
          <w:sz w:val="16"/>
        </w:rPr>
        <w:t xml:space="preserve"> </w:t>
      </w:r>
      <w:r>
        <w:rPr>
          <w:sz w:val="16"/>
        </w:rPr>
        <w:t>5.</w:t>
      </w:r>
      <w:r>
        <w:rPr>
          <w:spacing w:val="39"/>
          <w:sz w:val="16"/>
        </w:rPr>
        <w:t xml:space="preserve">  </w:t>
      </w:r>
      <w:bookmarkStart w:id="19" w:name="_bookmark4"/>
      <w:bookmarkEnd w:id="19"/>
      <w:r>
        <w:rPr>
          <w:sz w:val="16"/>
        </w:rPr>
        <w:t>Homogeneous</w:t>
      </w:r>
      <w:r>
        <w:rPr>
          <w:spacing w:val="11"/>
          <w:sz w:val="16"/>
        </w:rPr>
        <w:t xml:space="preserve"> </w:t>
      </w:r>
      <w:r>
        <w:rPr>
          <w:sz w:val="16"/>
        </w:rPr>
        <w:t>Ensemble</w:t>
      </w:r>
      <w:r>
        <w:rPr>
          <w:spacing w:val="12"/>
          <w:sz w:val="16"/>
        </w:rPr>
        <w:t xml:space="preserve"> </w:t>
      </w:r>
      <w:r>
        <w:rPr>
          <w:spacing w:val="-2"/>
          <w:sz w:val="16"/>
        </w:rPr>
        <w:t>Learning</w:t>
      </w:r>
    </w:p>
    <w:p>
      <w:pPr>
        <w:pStyle w:val="5"/>
        <w:spacing w:before="172"/>
        <w:rPr>
          <w:sz w:val="16"/>
        </w:rPr>
      </w:pPr>
    </w:p>
    <w:p>
      <w:pPr>
        <w:pStyle w:val="8"/>
        <w:numPr>
          <w:ilvl w:val="0"/>
          <w:numId w:val="3"/>
        </w:numPr>
        <w:tabs>
          <w:tab w:val="left" w:pos="411"/>
        </w:tabs>
        <w:spacing w:before="0" w:after="0" w:line="240" w:lineRule="auto"/>
        <w:ind w:left="411" w:right="0" w:hanging="292"/>
        <w:jc w:val="left"/>
        <w:rPr>
          <w:i/>
          <w:sz w:val="20"/>
        </w:rPr>
      </w:pPr>
      <w:bookmarkStart w:id="20" w:name="Approach-2-RNN-LSTM"/>
      <w:bookmarkEnd w:id="20"/>
      <w:r>
        <w:rPr>
          <w:i/>
          <w:spacing w:val="-2"/>
          <w:sz w:val="20"/>
        </w:rPr>
        <w:t>Approach-2-RNN-</w:t>
      </w:r>
      <w:r>
        <w:rPr>
          <w:i/>
          <w:spacing w:val="-4"/>
          <w:sz w:val="20"/>
        </w:rPr>
        <w:t>LSTM</w:t>
      </w:r>
    </w:p>
    <w:p>
      <w:pPr>
        <w:pStyle w:val="5"/>
        <w:spacing w:before="75" w:line="249" w:lineRule="auto"/>
        <w:ind w:left="119" w:right="757" w:firstLine="199"/>
        <w:jc w:val="both"/>
      </w:pPr>
      <w:r>
        <w:t>In</w:t>
      </w:r>
      <w:r>
        <w:rPr>
          <w:spacing w:val="40"/>
        </w:rPr>
        <w:t xml:space="preserve"> </w:t>
      </w:r>
      <w:r>
        <w:t>this</w:t>
      </w:r>
      <w:r>
        <w:rPr>
          <w:spacing w:val="40"/>
        </w:rPr>
        <w:t xml:space="preserve"> </w:t>
      </w:r>
      <w:r>
        <w:t>approach,</w:t>
      </w:r>
      <w:r>
        <w:rPr>
          <w:spacing w:val="40"/>
        </w:rPr>
        <w:t xml:space="preserve"> </w:t>
      </w:r>
      <w:r>
        <w:t>the</w:t>
      </w:r>
      <w:r>
        <w:rPr>
          <w:spacing w:val="40"/>
        </w:rPr>
        <w:t xml:space="preserve"> </w:t>
      </w:r>
      <w:r>
        <w:t>model</w:t>
      </w:r>
      <w:r>
        <w:rPr>
          <w:spacing w:val="40"/>
        </w:rPr>
        <w:t xml:space="preserve"> </w:t>
      </w:r>
      <w:r>
        <w:t>is</w:t>
      </w:r>
      <w:r>
        <w:rPr>
          <w:spacing w:val="40"/>
        </w:rPr>
        <w:t xml:space="preserve"> </w:t>
      </w:r>
      <w:r>
        <w:t>developed</w:t>
      </w:r>
      <w:r>
        <w:rPr>
          <w:spacing w:val="40"/>
        </w:rPr>
        <w:t xml:space="preserve"> </w:t>
      </w:r>
      <w:r>
        <w:t>using</w:t>
      </w:r>
      <w:r>
        <w:rPr>
          <w:spacing w:val="40"/>
        </w:rPr>
        <w:t xml:space="preserve"> </w:t>
      </w:r>
      <w:r>
        <w:t>Keras and TensorFlow and is structured as a sequential model. It incorporates</w:t>
      </w:r>
      <w:r>
        <w:rPr>
          <w:spacing w:val="-4"/>
        </w:rPr>
        <w:t xml:space="preserve"> </w:t>
      </w:r>
      <w:r>
        <w:t>a</w:t>
      </w:r>
      <w:r>
        <w:rPr>
          <w:spacing w:val="-4"/>
        </w:rPr>
        <w:t xml:space="preserve"> </w:t>
      </w:r>
      <w:r>
        <w:t>Simple</w:t>
      </w:r>
      <w:r>
        <w:rPr>
          <w:spacing w:val="-4"/>
        </w:rPr>
        <w:t xml:space="preserve"> </w:t>
      </w:r>
      <w:r>
        <w:t>RNN</w:t>
      </w:r>
      <w:r>
        <w:rPr>
          <w:spacing w:val="-4"/>
        </w:rPr>
        <w:t xml:space="preserve"> </w:t>
      </w:r>
      <w:r>
        <w:t>layer</w:t>
      </w:r>
      <w:r>
        <w:rPr>
          <w:spacing w:val="-4"/>
        </w:rPr>
        <w:t xml:space="preserve"> </w:t>
      </w:r>
      <w:r>
        <w:t>and</w:t>
      </w:r>
      <w:r>
        <w:rPr>
          <w:spacing w:val="-4"/>
        </w:rPr>
        <w:t xml:space="preserve"> </w:t>
      </w:r>
      <w:r>
        <w:t>is</w:t>
      </w:r>
      <w:r>
        <w:rPr>
          <w:spacing w:val="-4"/>
        </w:rPr>
        <w:t xml:space="preserve"> </w:t>
      </w:r>
      <w:r>
        <w:t>followed</w:t>
      </w:r>
      <w:r>
        <w:rPr>
          <w:spacing w:val="-4"/>
        </w:rPr>
        <w:t xml:space="preserve"> </w:t>
      </w:r>
      <w:r>
        <w:t>by</w:t>
      </w:r>
      <w:r>
        <w:rPr>
          <w:spacing w:val="-4"/>
        </w:rPr>
        <w:t xml:space="preserve"> </w:t>
      </w:r>
      <w:r>
        <w:t>an</w:t>
      </w:r>
      <w:r>
        <w:rPr>
          <w:spacing w:val="-4"/>
        </w:rPr>
        <w:t xml:space="preserve"> </w:t>
      </w:r>
      <w:r>
        <w:t>LSTM layer, both with 50 units and tanh activation. The output layer consists of a Dense layer with softmax activation. The model is assembled using the Adam optimizer and categorical cross- entropy loss, with accuracy as the chosen evaluation metric. During training, a batch size of 32 is utilized for 100 epochs. Following training, the model is applied to the test set for predictions. The projected probabilities are converted to class labels</w:t>
      </w:r>
      <w:r>
        <w:rPr>
          <w:spacing w:val="-1"/>
        </w:rPr>
        <w:t xml:space="preserve"> </w:t>
      </w:r>
      <w:r>
        <w:t>using</w:t>
      </w:r>
      <w:r>
        <w:rPr>
          <w:spacing w:val="-1"/>
        </w:rPr>
        <w:t xml:space="preserve"> </w:t>
      </w:r>
      <w:r>
        <w:t>argmax,</w:t>
      </w:r>
      <w:r>
        <w:rPr>
          <w:spacing w:val="-1"/>
        </w:rPr>
        <w:t xml:space="preserve"> </w:t>
      </w:r>
      <w:r>
        <w:t>and</w:t>
      </w:r>
      <w:r>
        <w:rPr>
          <w:spacing w:val="-1"/>
        </w:rPr>
        <w:t xml:space="preserve"> </w:t>
      </w:r>
      <w:r>
        <w:t>the</w:t>
      </w:r>
      <w:r>
        <w:rPr>
          <w:spacing w:val="-1"/>
        </w:rPr>
        <w:t xml:space="preserve"> </w:t>
      </w:r>
      <w:r>
        <w:t>model’s</w:t>
      </w:r>
      <w:r>
        <w:rPr>
          <w:spacing w:val="-1"/>
        </w:rPr>
        <w:t xml:space="preserve"> </w:t>
      </w:r>
      <w:r>
        <w:t>accuracy</w:t>
      </w:r>
      <w:r>
        <w:rPr>
          <w:spacing w:val="-1"/>
        </w:rPr>
        <w:t xml:space="preserve"> </w:t>
      </w:r>
      <w:r>
        <w:t>is</w:t>
      </w:r>
      <w:r>
        <w:rPr>
          <w:spacing w:val="-1"/>
        </w:rPr>
        <w:t xml:space="preserve"> </w:t>
      </w:r>
      <w:r>
        <w:t>evaluated</w:t>
      </w:r>
      <w:r>
        <w:rPr>
          <w:spacing w:val="-1"/>
        </w:rPr>
        <w:t xml:space="preserve"> </w:t>
      </w:r>
      <w:r>
        <w:t>by comparing the predicted labels with the ground truth labels. The final step involves printing and reporting the accuracy of our combined RNN-LSTM model on the test set, refer</w:t>
      </w:r>
      <w:r>
        <w:rPr>
          <w:spacing w:val="80"/>
        </w:rPr>
        <w:t xml:space="preserve"> </w:t>
      </w:r>
      <w:r>
        <w:fldChar w:fldCharType="begin"/>
      </w:r>
      <w:r>
        <w:instrText xml:space="preserve"> HYPERLINK \l "_bookmark5" </w:instrText>
      </w:r>
      <w:r>
        <w:fldChar w:fldCharType="separate"/>
      </w:r>
      <w:r>
        <w:t>6</w:t>
      </w:r>
      <w:r>
        <w:fldChar w:fldCharType="end"/>
      </w:r>
      <w:r>
        <w:t xml:space="preserve"> .</w:t>
      </w:r>
    </w:p>
    <w:p>
      <w:pPr>
        <w:pStyle w:val="5"/>
        <w:spacing w:before="107"/>
      </w:pPr>
      <w:r>
        <w:drawing>
          <wp:anchor distT="0" distB="0" distL="0" distR="0" simplePos="0" relativeHeight="251661312" behindDoc="1" locked="0" layoutInCell="1" allowOverlap="1">
            <wp:simplePos x="0" y="0"/>
            <wp:positionH relativeFrom="page">
              <wp:posOffset>4154170</wp:posOffset>
            </wp:positionH>
            <wp:positionV relativeFrom="paragraph">
              <wp:posOffset>229235</wp:posOffset>
            </wp:positionV>
            <wp:extent cx="2609850" cy="1449705"/>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609659" cy="1449609"/>
                    </a:xfrm>
                    <a:prstGeom prst="rect">
                      <a:avLst/>
                    </a:prstGeom>
                  </pic:spPr>
                </pic:pic>
              </a:graphicData>
            </a:graphic>
          </wp:anchor>
        </w:drawing>
      </w:r>
    </w:p>
    <w:p>
      <w:pPr>
        <w:pStyle w:val="5"/>
        <w:spacing w:before="92"/>
      </w:pPr>
    </w:p>
    <w:p>
      <w:pPr>
        <w:spacing w:before="0"/>
        <w:ind w:left="0" w:right="693" w:firstLine="0"/>
        <w:jc w:val="center"/>
        <w:rPr>
          <w:sz w:val="16"/>
        </w:rPr>
      </w:pPr>
      <w:r>
        <w:rPr>
          <w:sz w:val="16"/>
        </w:rPr>
        <w:t>Fig.</w:t>
      </w:r>
      <w:r>
        <w:rPr>
          <w:spacing w:val="13"/>
          <w:sz w:val="16"/>
        </w:rPr>
        <w:t xml:space="preserve"> </w:t>
      </w:r>
      <w:r>
        <w:rPr>
          <w:sz w:val="16"/>
        </w:rPr>
        <w:t>6.</w:t>
      </w:r>
      <w:r>
        <w:rPr>
          <w:spacing w:val="41"/>
          <w:sz w:val="16"/>
        </w:rPr>
        <w:t xml:space="preserve">  </w:t>
      </w:r>
      <w:bookmarkStart w:id="21" w:name="_bookmark5"/>
      <w:bookmarkEnd w:id="21"/>
      <w:r>
        <w:rPr>
          <w:sz w:val="16"/>
        </w:rPr>
        <w:t>RNN</w:t>
      </w:r>
      <w:r>
        <w:rPr>
          <w:spacing w:val="15"/>
          <w:sz w:val="16"/>
        </w:rPr>
        <w:t xml:space="preserve"> </w:t>
      </w:r>
      <w:r>
        <w:rPr>
          <w:sz w:val="16"/>
        </w:rPr>
        <w:t>-</w:t>
      </w:r>
      <w:r>
        <w:rPr>
          <w:spacing w:val="14"/>
          <w:sz w:val="16"/>
        </w:rPr>
        <w:t xml:space="preserve"> </w:t>
      </w:r>
      <w:r>
        <w:rPr>
          <w:spacing w:val="-4"/>
          <w:sz w:val="16"/>
        </w:rPr>
        <w:t>LSTM</w:t>
      </w:r>
    </w:p>
    <w:p>
      <w:pPr>
        <w:spacing w:after="0"/>
        <w:jc w:val="center"/>
        <w:rPr>
          <w:sz w:val="16"/>
        </w:rPr>
        <w:sectPr>
          <w:pgSz w:w="12240" w:h="15840"/>
          <w:pgMar w:top="920" w:right="220" w:bottom="280" w:left="860" w:header="720" w:footer="720" w:gutter="0"/>
          <w:cols w:equalWidth="0" w:num="2">
            <w:col w:w="5181" w:space="79"/>
            <w:col w:w="5900"/>
          </w:cols>
        </w:sectPr>
      </w:pPr>
    </w:p>
    <w:p>
      <w:pPr>
        <w:pStyle w:val="8"/>
        <w:numPr>
          <w:ilvl w:val="0"/>
          <w:numId w:val="3"/>
        </w:numPr>
        <w:tabs>
          <w:tab w:val="left" w:pos="389"/>
        </w:tabs>
        <w:spacing w:before="71" w:after="0" w:line="240" w:lineRule="auto"/>
        <w:ind w:left="389" w:right="0" w:hanging="270"/>
        <w:jc w:val="left"/>
        <w:rPr>
          <w:i/>
          <w:sz w:val="20"/>
        </w:rPr>
      </w:pPr>
      <w:bookmarkStart w:id="22" w:name="Approach-3-Convolutional Neural Network"/>
      <w:bookmarkEnd w:id="22"/>
      <w:r>
        <w:rPr>
          <w:i/>
          <w:spacing w:val="-2"/>
          <w:sz w:val="20"/>
        </w:rPr>
        <w:t>Approach-3-Convolutional</w:t>
      </w:r>
      <w:r>
        <w:rPr>
          <w:i/>
          <w:spacing w:val="23"/>
          <w:sz w:val="20"/>
        </w:rPr>
        <w:t xml:space="preserve"> </w:t>
      </w:r>
      <w:r>
        <w:rPr>
          <w:i/>
          <w:spacing w:val="-2"/>
          <w:sz w:val="20"/>
        </w:rPr>
        <w:t>Neural</w:t>
      </w:r>
      <w:r>
        <w:rPr>
          <w:i/>
          <w:spacing w:val="24"/>
          <w:sz w:val="20"/>
        </w:rPr>
        <w:t xml:space="preserve"> </w:t>
      </w:r>
      <w:r>
        <w:rPr>
          <w:i/>
          <w:spacing w:val="-2"/>
          <w:sz w:val="20"/>
        </w:rPr>
        <w:t>Network</w:t>
      </w:r>
    </w:p>
    <w:p>
      <w:pPr>
        <w:pStyle w:val="5"/>
        <w:spacing w:before="12"/>
        <w:rPr>
          <w:i/>
        </w:rPr>
      </w:pPr>
    </w:p>
    <w:p>
      <w:pPr>
        <w:pStyle w:val="5"/>
        <w:spacing w:line="249" w:lineRule="auto"/>
        <w:ind w:left="119" w:right="38" w:firstLine="199"/>
        <w:jc w:val="both"/>
      </w:pPr>
      <w:r>
        <w:t>In this approach, The proposed methodology employs a Convolutional Neural Network (CNN) to address outlier de- tection and class imbalance. Z-scores and the Interquartile Range</w:t>
      </w:r>
      <w:r>
        <w:rPr>
          <w:spacing w:val="-2"/>
        </w:rPr>
        <w:t xml:space="preserve"> </w:t>
      </w:r>
      <w:r>
        <w:t>(IQR)</w:t>
      </w:r>
      <w:r>
        <w:rPr>
          <w:spacing w:val="-2"/>
        </w:rPr>
        <w:t xml:space="preserve"> </w:t>
      </w:r>
      <w:r>
        <w:t>identify</w:t>
      </w:r>
      <w:r>
        <w:rPr>
          <w:spacing w:val="-2"/>
        </w:rPr>
        <w:t xml:space="preserve"> </w:t>
      </w:r>
      <w:r>
        <w:t>and</w:t>
      </w:r>
      <w:r>
        <w:rPr>
          <w:spacing w:val="-2"/>
        </w:rPr>
        <w:t xml:space="preserve"> </w:t>
      </w:r>
      <w:r>
        <w:t>remove</w:t>
      </w:r>
      <w:r>
        <w:rPr>
          <w:spacing w:val="-2"/>
        </w:rPr>
        <w:t xml:space="preserve"> </w:t>
      </w:r>
      <w:r>
        <w:t>outliers,</w:t>
      </w:r>
      <w:r>
        <w:rPr>
          <w:spacing w:val="-2"/>
        </w:rPr>
        <w:t xml:space="preserve"> </w:t>
      </w:r>
      <w:r>
        <w:t>while</w:t>
      </w:r>
      <w:r>
        <w:rPr>
          <w:spacing w:val="-2"/>
        </w:rPr>
        <w:t xml:space="preserve"> </w:t>
      </w:r>
      <w:r>
        <w:t>the</w:t>
      </w:r>
      <w:r>
        <w:rPr>
          <w:spacing w:val="-2"/>
        </w:rPr>
        <w:t xml:space="preserve"> </w:t>
      </w:r>
      <w:r>
        <w:t>Synthetic Minority Over-sampling Technique (SMOTE) tackles class imbalance. The CNN model, including Conv1D, MaxPool- ing1D, Flatten, Dense, and Dropout layers, utilizes softmax activation</w:t>
      </w:r>
      <w:r>
        <w:rPr>
          <w:spacing w:val="-7"/>
        </w:rPr>
        <w:t xml:space="preserve"> </w:t>
      </w:r>
      <w:r>
        <w:t>for</w:t>
      </w:r>
      <w:r>
        <w:rPr>
          <w:spacing w:val="-7"/>
        </w:rPr>
        <w:t xml:space="preserve"> </w:t>
      </w:r>
      <w:r>
        <w:t>multi-class</w:t>
      </w:r>
      <w:r>
        <w:rPr>
          <w:spacing w:val="-7"/>
        </w:rPr>
        <w:t xml:space="preserve"> </w:t>
      </w:r>
      <w:r>
        <w:t>classification.</w:t>
      </w:r>
      <w:r>
        <w:rPr>
          <w:spacing w:val="-7"/>
        </w:rPr>
        <w:t xml:space="preserve"> </w:t>
      </w:r>
      <w:r>
        <w:t>To</w:t>
      </w:r>
      <w:r>
        <w:rPr>
          <w:spacing w:val="-7"/>
        </w:rPr>
        <w:t xml:space="preserve"> </w:t>
      </w:r>
      <w:r>
        <w:t>prevent</w:t>
      </w:r>
      <w:r>
        <w:rPr>
          <w:spacing w:val="-7"/>
        </w:rPr>
        <w:t xml:space="preserve"> </w:t>
      </w:r>
      <w:r>
        <w:t>overfitting, an EarlyStopping callback is integrated during a training period</w:t>
      </w:r>
      <w:r>
        <w:rPr>
          <w:spacing w:val="-10"/>
        </w:rPr>
        <w:t xml:space="preserve"> </w:t>
      </w:r>
      <w:r>
        <w:t>limited</w:t>
      </w:r>
      <w:r>
        <w:rPr>
          <w:spacing w:val="-10"/>
        </w:rPr>
        <w:t xml:space="preserve"> </w:t>
      </w:r>
      <w:r>
        <w:t>to</w:t>
      </w:r>
      <w:r>
        <w:rPr>
          <w:spacing w:val="-10"/>
        </w:rPr>
        <w:t xml:space="preserve"> </w:t>
      </w:r>
      <w:r>
        <w:t>a</w:t>
      </w:r>
      <w:r>
        <w:rPr>
          <w:spacing w:val="-10"/>
        </w:rPr>
        <w:t xml:space="preserve"> </w:t>
      </w:r>
      <w:r>
        <w:t>maximum</w:t>
      </w:r>
      <w:r>
        <w:rPr>
          <w:spacing w:val="-10"/>
        </w:rPr>
        <w:t xml:space="preserve"> </w:t>
      </w:r>
      <w:r>
        <w:t>of</w:t>
      </w:r>
      <w:r>
        <w:rPr>
          <w:spacing w:val="-10"/>
        </w:rPr>
        <w:t xml:space="preserve"> </w:t>
      </w:r>
      <w:r>
        <w:t>500</w:t>
      </w:r>
      <w:r>
        <w:rPr>
          <w:spacing w:val="-10"/>
        </w:rPr>
        <w:t xml:space="preserve"> </w:t>
      </w:r>
      <w:r>
        <w:t>epochs.</w:t>
      </w:r>
      <w:r>
        <w:rPr>
          <w:spacing w:val="-10"/>
        </w:rPr>
        <w:t xml:space="preserve"> </w:t>
      </w:r>
      <w:r>
        <w:t>Validation</w:t>
      </w:r>
      <w:r>
        <w:rPr>
          <w:spacing w:val="-10"/>
        </w:rPr>
        <w:t xml:space="preserve"> </w:t>
      </w:r>
      <w:r>
        <w:t>against reshaped testing data yields the final accuracy, offering an effective solution for outlier detection, class imbalance, and multi-class classification, refer</w:t>
      </w:r>
      <w:r>
        <w:rPr>
          <w:spacing w:val="80"/>
        </w:rPr>
        <w:t xml:space="preserve"> </w:t>
      </w:r>
      <w:r>
        <w:fldChar w:fldCharType="begin"/>
      </w:r>
      <w:r>
        <w:instrText xml:space="preserve"> HYPERLINK \l "_bookmark6" </w:instrText>
      </w:r>
      <w:r>
        <w:fldChar w:fldCharType="separate"/>
      </w:r>
      <w:r>
        <w:t>7</w:t>
      </w:r>
      <w:r>
        <w:fldChar w:fldCharType="end"/>
      </w:r>
      <w:r>
        <w:t xml:space="preserve"> .</w:t>
      </w:r>
    </w:p>
    <w:p>
      <w:pPr>
        <w:pStyle w:val="5"/>
      </w:pPr>
    </w:p>
    <w:p>
      <w:pPr>
        <w:pStyle w:val="5"/>
        <w:spacing w:before="57"/>
      </w:pPr>
      <w:r>
        <w:drawing>
          <wp:anchor distT="0" distB="0" distL="0" distR="0" simplePos="0" relativeHeight="251662336" behindDoc="1" locked="0" layoutInCell="1" allowOverlap="1">
            <wp:simplePos x="0" y="0"/>
            <wp:positionH relativeFrom="page">
              <wp:posOffset>796290</wp:posOffset>
            </wp:positionH>
            <wp:positionV relativeFrom="paragraph">
              <wp:posOffset>197485</wp:posOffset>
            </wp:positionV>
            <wp:extent cx="2591435" cy="129730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591561" cy="1297590"/>
                    </a:xfrm>
                    <a:prstGeom prst="rect">
                      <a:avLst/>
                    </a:prstGeom>
                  </pic:spPr>
                </pic:pic>
              </a:graphicData>
            </a:graphic>
          </wp:anchor>
        </w:drawing>
      </w:r>
    </w:p>
    <w:p>
      <w:pPr>
        <w:pStyle w:val="5"/>
        <w:spacing w:before="111"/>
      </w:pPr>
    </w:p>
    <w:p>
      <w:pPr>
        <w:spacing w:before="0"/>
        <w:ind w:left="79" w:right="56" w:firstLine="0"/>
        <w:jc w:val="center"/>
        <w:rPr>
          <w:sz w:val="16"/>
        </w:rPr>
      </w:pPr>
      <w:r>
        <w:rPr>
          <w:sz w:val="16"/>
        </w:rPr>
        <w:t>Fig.</w:t>
      </w:r>
      <w:r>
        <w:rPr>
          <w:spacing w:val="14"/>
          <w:sz w:val="16"/>
        </w:rPr>
        <w:t xml:space="preserve"> </w:t>
      </w:r>
      <w:r>
        <w:rPr>
          <w:sz w:val="16"/>
        </w:rPr>
        <w:t>7.</w:t>
      </w:r>
      <w:r>
        <w:rPr>
          <w:spacing w:val="42"/>
          <w:sz w:val="16"/>
        </w:rPr>
        <w:t xml:space="preserve">  </w:t>
      </w:r>
      <w:bookmarkStart w:id="23" w:name="_bookmark6"/>
      <w:bookmarkEnd w:id="23"/>
      <w:r>
        <w:rPr>
          <w:spacing w:val="-5"/>
          <w:sz w:val="16"/>
        </w:rPr>
        <w:t>CNN</w:t>
      </w:r>
    </w:p>
    <w:p>
      <w:pPr>
        <w:pStyle w:val="5"/>
        <w:rPr>
          <w:sz w:val="16"/>
        </w:rPr>
      </w:pPr>
    </w:p>
    <w:p>
      <w:pPr>
        <w:pStyle w:val="5"/>
        <w:rPr>
          <w:sz w:val="16"/>
        </w:rPr>
      </w:pPr>
    </w:p>
    <w:p>
      <w:pPr>
        <w:pStyle w:val="5"/>
        <w:rPr>
          <w:sz w:val="16"/>
        </w:rPr>
      </w:pPr>
    </w:p>
    <w:p>
      <w:pPr>
        <w:pStyle w:val="5"/>
        <w:spacing w:before="169"/>
        <w:rPr>
          <w:sz w:val="16"/>
        </w:rPr>
      </w:pPr>
    </w:p>
    <w:p>
      <w:pPr>
        <w:pStyle w:val="8"/>
        <w:numPr>
          <w:ilvl w:val="0"/>
          <w:numId w:val="1"/>
        </w:numPr>
        <w:tabs>
          <w:tab w:val="left" w:pos="1621"/>
        </w:tabs>
        <w:spacing w:before="0" w:after="0" w:line="240" w:lineRule="auto"/>
        <w:ind w:left="1621" w:right="0" w:hanging="286"/>
        <w:jc w:val="left"/>
        <w:rPr>
          <w:sz w:val="16"/>
        </w:rPr>
      </w:pPr>
      <w:bookmarkStart w:id="24" w:name="Results and Discussion"/>
      <w:bookmarkEnd w:id="24"/>
      <w:r>
        <w:rPr>
          <w:sz w:val="20"/>
        </w:rPr>
        <w:t>R</w:t>
      </w:r>
      <w:r>
        <w:rPr>
          <w:sz w:val="16"/>
        </w:rPr>
        <w:t>ESULTS</w:t>
      </w:r>
      <w:r>
        <w:rPr>
          <w:spacing w:val="42"/>
          <w:sz w:val="16"/>
        </w:rPr>
        <w:t xml:space="preserve"> </w:t>
      </w:r>
      <w:r>
        <w:rPr>
          <w:sz w:val="16"/>
        </w:rPr>
        <w:t>AND</w:t>
      </w:r>
      <w:r>
        <w:rPr>
          <w:spacing w:val="43"/>
          <w:sz w:val="16"/>
        </w:rPr>
        <w:t xml:space="preserve"> </w:t>
      </w:r>
      <w:r>
        <w:rPr>
          <w:spacing w:val="-2"/>
          <w:sz w:val="20"/>
        </w:rPr>
        <w:t>D</w:t>
      </w:r>
      <w:r>
        <w:rPr>
          <w:spacing w:val="-2"/>
          <w:sz w:val="16"/>
        </w:rPr>
        <w:t>ISCUSSION</w:t>
      </w:r>
    </w:p>
    <w:p>
      <w:pPr>
        <w:pStyle w:val="5"/>
        <w:spacing w:before="180"/>
        <w:rPr>
          <w:sz w:val="16"/>
        </w:rPr>
      </w:pPr>
    </w:p>
    <w:p>
      <w:pPr>
        <w:pStyle w:val="5"/>
        <w:spacing w:line="249" w:lineRule="auto"/>
        <w:ind w:left="119" w:right="38" w:firstLine="199"/>
        <w:jc w:val="both"/>
      </w:pPr>
      <w:r>
        <w:t>In the below results the accuracy of the model steadily grows over the epochs, peaking around 98.25 percent in approach 2, refer</w:t>
      </w:r>
      <w:r>
        <w:rPr>
          <w:spacing w:val="40"/>
        </w:rPr>
        <w:t xml:space="preserve"> </w:t>
      </w:r>
      <w:r>
        <w:fldChar w:fldCharType="begin"/>
      </w:r>
      <w:r>
        <w:instrText xml:space="preserve"> HYPERLINK \l "_bookmark7" </w:instrText>
      </w:r>
      <w:r>
        <w:fldChar w:fldCharType="separate"/>
      </w:r>
      <w:r>
        <w:t>8</w:t>
      </w:r>
      <w:r>
        <w:fldChar w:fldCharType="end"/>
      </w:r>
      <w:r>
        <w:t xml:space="preserve"> and 97 percent in approach 3, refer</w:t>
      </w:r>
      <w:r>
        <w:rPr>
          <w:spacing w:val="40"/>
        </w:rPr>
        <w:t xml:space="preserve"> </w:t>
      </w:r>
      <w:r>
        <w:fldChar w:fldCharType="begin"/>
      </w:r>
      <w:r>
        <w:instrText xml:space="preserve"> HYPERLINK \l "_bookmark8" </w:instrText>
      </w:r>
      <w:r>
        <w:fldChar w:fldCharType="separate"/>
      </w:r>
      <w:r>
        <w:t>9.</w:t>
      </w:r>
      <w:r>
        <w:fldChar w:fldCharType="end"/>
      </w:r>
      <w:r>
        <w:rPr>
          <w:spacing w:val="40"/>
        </w:rPr>
        <w:t xml:space="preserve"> </w:t>
      </w:r>
      <w:r>
        <w:t>This implies that the model is generalizing well to new data and learning efficiently.</w:t>
      </w:r>
    </w:p>
    <w:p>
      <w:pPr>
        <w:pStyle w:val="5"/>
        <w:spacing w:before="149"/>
      </w:pPr>
      <w:r>
        <w:drawing>
          <wp:anchor distT="0" distB="0" distL="0" distR="0" simplePos="0" relativeHeight="251662336" behindDoc="1" locked="0" layoutInCell="1" allowOverlap="1">
            <wp:simplePos x="0" y="0"/>
            <wp:positionH relativeFrom="page">
              <wp:posOffset>1161415</wp:posOffset>
            </wp:positionH>
            <wp:positionV relativeFrom="paragraph">
              <wp:posOffset>255270</wp:posOffset>
            </wp:positionV>
            <wp:extent cx="1901825" cy="105918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901827" cy="1058989"/>
                    </a:xfrm>
                    <a:prstGeom prst="rect">
                      <a:avLst/>
                    </a:prstGeom>
                  </pic:spPr>
                </pic:pic>
              </a:graphicData>
            </a:graphic>
          </wp:anchor>
        </w:drawing>
      </w:r>
    </w:p>
    <w:p>
      <w:pPr>
        <w:pStyle w:val="5"/>
        <w:spacing w:before="4"/>
      </w:pPr>
    </w:p>
    <w:p>
      <w:pPr>
        <w:spacing w:before="0"/>
        <w:ind w:left="79" w:right="56" w:firstLine="0"/>
        <w:jc w:val="center"/>
        <w:rPr>
          <w:sz w:val="16"/>
        </w:rPr>
      </w:pPr>
      <w:r>
        <w:rPr>
          <w:sz w:val="16"/>
        </w:rPr>
        <w:t>Fig.</w:t>
      </w:r>
      <w:r>
        <w:rPr>
          <w:spacing w:val="12"/>
          <w:sz w:val="16"/>
        </w:rPr>
        <w:t xml:space="preserve"> </w:t>
      </w:r>
      <w:r>
        <w:rPr>
          <w:sz w:val="16"/>
        </w:rPr>
        <w:t>8.</w:t>
      </w:r>
      <w:r>
        <w:rPr>
          <w:spacing w:val="39"/>
          <w:sz w:val="16"/>
        </w:rPr>
        <w:t xml:space="preserve">  </w:t>
      </w:r>
      <w:bookmarkStart w:id="25" w:name="_bookmark7"/>
      <w:bookmarkEnd w:id="25"/>
      <w:r>
        <w:rPr>
          <w:sz w:val="16"/>
        </w:rPr>
        <w:t>Approach-2-Epoch</w:t>
      </w:r>
      <w:r>
        <w:rPr>
          <w:spacing w:val="12"/>
          <w:sz w:val="16"/>
        </w:rPr>
        <w:t xml:space="preserve"> </w:t>
      </w:r>
      <w:r>
        <w:rPr>
          <w:sz w:val="16"/>
        </w:rPr>
        <w:t>v/s</w:t>
      </w:r>
      <w:r>
        <w:rPr>
          <w:spacing w:val="12"/>
          <w:sz w:val="16"/>
        </w:rPr>
        <w:t xml:space="preserve"> </w:t>
      </w:r>
      <w:r>
        <w:rPr>
          <w:spacing w:val="-2"/>
          <w:sz w:val="16"/>
        </w:rPr>
        <w:t>Accuracy</w:t>
      </w:r>
    </w:p>
    <w:p>
      <w:pPr>
        <w:pStyle w:val="5"/>
        <w:spacing w:before="158"/>
        <w:rPr>
          <w:sz w:val="16"/>
        </w:rPr>
      </w:pPr>
    </w:p>
    <w:p>
      <w:pPr>
        <w:spacing w:before="0"/>
        <w:ind w:left="318" w:right="0" w:firstLine="0"/>
        <w:jc w:val="left"/>
        <w:rPr>
          <w:sz w:val="20"/>
        </w:rPr>
      </w:pPr>
      <w:r>
        <w:rPr>
          <w:sz w:val="20"/>
        </w:rPr>
        <w:t>.</w:t>
      </w:r>
      <w:r>
        <w:rPr>
          <w:spacing w:val="18"/>
          <w:sz w:val="20"/>
        </w:rPr>
        <w:t xml:space="preserve"> </w:t>
      </w:r>
      <w:r>
        <w:rPr>
          <w:spacing w:val="-10"/>
          <w:sz w:val="20"/>
        </w:rPr>
        <w:t>.</w:t>
      </w:r>
    </w:p>
    <w:p>
      <w:pPr>
        <w:pStyle w:val="5"/>
        <w:spacing w:before="10" w:line="249" w:lineRule="auto"/>
        <w:ind w:left="119"/>
      </w:pPr>
      <w:r>
        <w:t xml:space="preserve">The below table </w:t>
      </w:r>
      <w:r>
        <w:fldChar w:fldCharType="begin"/>
      </w:r>
      <w:r>
        <w:instrText xml:space="preserve"> HYPERLINK \l "_bookmark8" </w:instrText>
      </w:r>
      <w:r>
        <w:fldChar w:fldCharType="separate"/>
      </w:r>
      <w:r>
        <w:t>V</w:t>
      </w:r>
      <w:r>
        <w:fldChar w:fldCharType="end"/>
      </w:r>
      <w:r>
        <w:t xml:space="preserve"> showcases the training and testing accura- cies for all the models used for crop recommendation.</w:t>
      </w:r>
    </w:p>
    <w:p>
      <w:pPr>
        <w:pStyle w:val="5"/>
        <w:spacing w:before="216"/>
        <w:ind w:left="79"/>
        <w:jc w:val="center"/>
      </w:pPr>
      <w:r>
        <w:t>Tabel-1.</w:t>
      </w:r>
      <w:r>
        <w:rPr>
          <w:spacing w:val="5"/>
        </w:rPr>
        <w:t xml:space="preserve"> </w:t>
      </w:r>
      <w:r>
        <w:t>Performance</w:t>
      </w:r>
      <w:r>
        <w:rPr>
          <w:spacing w:val="5"/>
        </w:rPr>
        <w:t xml:space="preserve"> </w:t>
      </w:r>
      <w:r>
        <w:t>Summary</w:t>
      </w:r>
      <w:r>
        <w:rPr>
          <w:spacing w:val="6"/>
        </w:rPr>
        <w:t xml:space="preserve"> </w:t>
      </w:r>
      <w:r>
        <w:rPr>
          <w:spacing w:val="-2"/>
        </w:rPr>
        <w:t>Table</w:t>
      </w:r>
    </w:p>
    <w:p>
      <w:pPr>
        <w:spacing w:before="9" w:after="24" w:line="240" w:lineRule="auto"/>
        <w:rPr>
          <w:sz w:val="5"/>
        </w:rPr>
      </w:pPr>
      <w:r>
        <w:br w:type="column"/>
      </w:r>
    </w:p>
    <w:p>
      <w:pPr>
        <w:pStyle w:val="5"/>
        <w:ind w:left="932"/>
      </w:pPr>
      <w:r>
        <w:drawing>
          <wp:inline distT="0" distB="0" distL="0" distR="0">
            <wp:extent cx="2021205" cy="105029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021482" cy="1050893"/>
                    </a:xfrm>
                    <a:prstGeom prst="rect">
                      <a:avLst/>
                    </a:prstGeom>
                  </pic:spPr>
                </pic:pic>
              </a:graphicData>
            </a:graphic>
          </wp:inline>
        </w:drawing>
      </w:r>
    </w:p>
    <w:p>
      <w:pPr>
        <w:pStyle w:val="5"/>
        <w:spacing w:before="71"/>
        <w:rPr>
          <w:sz w:val="16"/>
        </w:rPr>
      </w:pPr>
    </w:p>
    <w:p>
      <w:pPr>
        <w:spacing w:before="0"/>
        <w:ind w:left="0" w:right="693" w:firstLine="0"/>
        <w:jc w:val="center"/>
        <w:rPr>
          <w:sz w:val="16"/>
        </w:rPr>
      </w:pPr>
      <w:r>
        <w:rPr>
          <w:sz w:val="16"/>
        </w:rPr>
        <w:t>Fig.</w:t>
      </w:r>
      <w:r>
        <w:rPr>
          <w:spacing w:val="12"/>
          <w:sz w:val="16"/>
        </w:rPr>
        <w:t xml:space="preserve"> </w:t>
      </w:r>
      <w:r>
        <w:rPr>
          <w:sz w:val="16"/>
        </w:rPr>
        <w:t>9.</w:t>
      </w:r>
      <w:r>
        <w:rPr>
          <w:spacing w:val="39"/>
          <w:sz w:val="16"/>
        </w:rPr>
        <w:t xml:space="preserve">  </w:t>
      </w:r>
      <w:bookmarkStart w:id="26" w:name="_bookmark8"/>
      <w:bookmarkEnd w:id="26"/>
      <w:r>
        <w:rPr>
          <w:sz w:val="16"/>
        </w:rPr>
        <w:t>Approach-3-Epoch</w:t>
      </w:r>
      <w:r>
        <w:rPr>
          <w:spacing w:val="12"/>
          <w:sz w:val="16"/>
        </w:rPr>
        <w:t xml:space="preserve"> </w:t>
      </w:r>
      <w:r>
        <w:rPr>
          <w:sz w:val="16"/>
        </w:rPr>
        <w:t>v/s</w:t>
      </w:r>
      <w:r>
        <w:rPr>
          <w:spacing w:val="12"/>
          <w:sz w:val="16"/>
        </w:rPr>
        <w:t xml:space="preserve"> </w:t>
      </w:r>
      <w:r>
        <w:rPr>
          <w:spacing w:val="-2"/>
          <w:sz w:val="16"/>
        </w:rPr>
        <w:t>Accuracy</w:t>
      </w:r>
    </w:p>
    <w:p>
      <w:pPr>
        <w:pStyle w:val="5"/>
        <w:spacing w:before="185"/>
      </w:pPr>
    </w:p>
    <w:tbl>
      <w:tblPr>
        <w:tblStyle w:val="4"/>
        <w:tblW w:w="0" w:type="auto"/>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1"/>
        <w:gridCol w:w="1748"/>
        <w:gridCol w:w="16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1" w:hRule="atLeast"/>
        </w:trPr>
        <w:tc>
          <w:tcPr>
            <w:tcW w:w="1801" w:type="dxa"/>
            <w:tcBorders>
              <w:left w:val="double" w:color="000000" w:sz="4" w:space="0"/>
              <w:bottom w:val="double" w:color="000000" w:sz="4" w:space="0"/>
            </w:tcBorders>
          </w:tcPr>
          <w:p>
            <w:pPr>
              <w:pStyle w:val="9"/>
              <w:ind w:left="18"/>
              <w:rPr>
                <w:sz w:val="20"/>
              </w:rPr>
            </w:pPr>
            <w:r>
              <w:rPr>
                <w:spacing w:val="-2"/>
                <w:sz w:val="20"/>
              </w:rPr>
              <w:t>Model</w:t>
            </w:r>
          </w:p>
        </w:tc>
        <w:tc>
          <w:tcPr>
            <w:tcW w:w="1748" w:type="dxa"/>
            <w:tcBorders>
              <w:bottom w:val="double" w:color="000000" w:sz="4" w:space="0"/>
            </w:tcBorders>
          </w:tcPr>
          <w:p>
            <w:pPr>
              <w:pStyle w:val="9"/>
              <w:ind w:left="8"/>
              <w:rPr>
                <w:sz w:val="20"/>
              </w:rPr>
            </w:pPr>
            <w:r>
              <w:rPr>
                <w:sz w:val="20"/>
              </w:rPr>
              <w:t>Training</w:t>
            </w:r>
            <w:r>
              <w:rPr>
                <w:spacing w:val="5"/>
                <w:sz w:val="20"/>
              </w:rPr>
              <w:t xml:space="preserve"> </w:t>
            </w:r>
            <w:r>
              <w:rPr>
                <w:spacing w:val="-2"/>
                <w:sz w:val="20"/>
              </w:rPr>
              <w:t>Accuracy</w:t>
            </w:r>
          </w:p>
        </w:tc>
        <w:tc>
          <w:tcPr>
            <w:tcW w:w="1672" w:type="dxa"/>
            <w:tcBorders>
              <w:bottom w:val="double" w:color="000000" w:sz="4" w:space="0"/>
              <w:right w:val="double" w:color="000000" w:sz="4" w:space="0"/>
            </w:tcBorders>
          </w:tcPr>
          <w:p>
            <w:pPr>
              <w:pStyle w:val="9"/>
              <w:rPr>
                <w:sz w:val="20"/>
              </w:rPr>
            </w:pPr>
            <w:r>
              <w:rPr>
                <w:sz w:val="20"/>
              </w:rPr>
              <w:t>Testing</w:t>
            </w:r>
            <w:r>
              <w:rPr>
                <w:spacing w:val="-1"/>
                <w:sz w:val="20"/>
              </w:rPr>
              <w:t xml:space="preserve"> </w:t>
            </w:r>
            <w:r>
              <w:rPr>
                <w:spacing w:val="-2"/>
                <w:sz w:val="20"/>
              </w:rPr>
              <w:t>Accuracy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1801" w:type="dxa"/>
            <w:tcBorders>
              <w:top w:val="double" w:color="000000" w:sz="4" w:space="0"/>
              <w:left w:val="double" w:color="000000" w:sz="4" w:space="0"/>
            </w:tcBorders>
          </w:tcPr>
          <w:p>
            <w:pPr>
              <w:pStyle w:val="9"/>
              <w:spacing w:line="220" w:lineRule="exact"/>
              <w:ind w:left="18"/>
              <w:rPr>
                <w:sz w:val="20"/>
              </w:rPr>
            </w:pPr>
            <w:r>
              <w:rPr>
                <w:spacing w:val="-2"/>
                <w:sz w:val="20"/>
              </w:rPr>
              <w:t>Voting</w:t>
            </w:r>
            <w:r>
              <w:rPr>
                <w:spacing w:val="-1"/>
                <w:sz w:val="20"/>
              </w:rPr>
              <w:t xml:space="preserve"> </w:t>
            </w:r>
            <w:r>
              <w:rPr>
                <w:spacing w:val="-2"/>
                <w:sz w:val="20"/>
              </w:rPr>
              <w:t>Classifier</w:t>
            </w:r>
          </w:p>
        </w:tc>
        <w:tc>
          <w:tcPr>
            <w:tcW w:w="1748" w:type="dxa"/>
            <w:tcBorders>
              <w:top w:val="double" w:color="000000" w:sz="4" w:space="0"/>
            </w:tcBorders>
          </w:tcPr>
          <w:p>
            <w:pPr>
              <w:pStyle w:val="9"/>
              <w:spacing w:line="220" w:lineRule="exact"/>
              <w:ind w:left="8"/>
              <w:rPr>
                <w:sz w:val="20"/>
              </w:rPr>
            </w:pPr>
            <w:r>
              <w:rPr>
                <w:spacing w:val="-2"/>
                <w:sz w:val="20"/>
              </w:rPr>
              <w:t>99.54</w:t>
            </w:r>
          </w:p>
        </w:tc>
        <w:tc>
          <w:tcPr>
            <w:tcW w:w="1672" w:type="dxa"/>
            <w:tcBorders>
              <w:top w:val="double" w:color="000000" w:sz="4" w:space="0"/>
              <w:right w:val="double" w:color="000000" w:sz="4" w:space="0"/>
            </w:tcBorders>
          </w:tcPr>
          <w:p>
            <w:pPr>
              <w:pStyle w:val="9"/>
              <w:spacing w:line="220" w:lineRule="exact"/>
              <w:rPr>
                <w:sz w:val="20"/>
              </w:rPr>
            </w:pPr>
            <w:r>
              <w:rPr>
                <w:spacing w:val="-2"/>
                <w:sz w:val="20"/>
              </w:rPr>
              <w:t>94.56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01" w:type="dxa"/>
            <w:tcBorders>
              <w:left w:val="double" w:color="000000" w:sz="4" w:space="0"/>
            </w:tcBorders>
          </w:tcPr>
          <w:p>
            <w:pPr>
              <w:pStyle w:val="9"/>
              <w:ind w:left="18"/>
              <w:rPr>
                <w:sz w:val="20"/>
              </w:rPr>
            </w:pPr>
            <w:r>
              <w:rPr>
                <w:sz w:val="20"/>
              </w:rPr>
              <w:t>Stacking</w:t>
            </w:r>
            <w:r>
              <w:rPr>
                <w:spacing w:val="12"/>
                <w:sz w:val="20"/>
              </w:rPr>
              <w:t xml:space="preserve"> </w:t>
            </w:r>
            <w:r>
              <w:rPr>
                <w:spacing w:val="-2"/>
                <w:sz w:val="20"/>
              </w:rPr>
              <w:t>Classifier</w:t>
            </w:r>
          </w:p>
        </w:tc>
        <w:tc>
          <w:tcPr>
            <w:tcW w:w="1748" w:type="dxa"/>
          </w:tcPr>
          <w:p>
            <w:pPr>
              <w:pStyle w:val="9"/>
              <w:ind w:left="8"/>
              <w:rPr>
                <w:sz w:val="20"/>
              </w:rPr>
            </w:pPr>
            <w:r>
              <w:rPr>
                <w:spacing w:val="-2"/>
                <w:sz w:val="20"/>
              </w:rPr>
              <w:t>99.54</w:t>
            </w:r>
          </w:p>
        </w:tc>
        <w:tc>
          <w:tcPr>
            <w:tcW w:w="1672" w:type="dxa"/>
            <w:tcBorders>
              <w:right w:val="double" w:color="000000" w:sz="4" w:space="0"/>
            </w:tcBorders>
          </w:tcPr>
          <w:p>
            <w:pPr>
              <w:pStyle w:val="9"/>
              <w:rPr>
                <w:sz w:val="20"/>
              </w:rPr>
            </w:pPr>
            <w:r>
              <w:rPr>
                <w:spacing w:val="-2"/>
                <w:sz w:val="20"/>
              </w:rPr>
              <w:t>94.56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01" w:type="dxa"/>
            <w:tcBorders>
              <w:left w:val="double" w:color="000000" w:sz="4" w:space="0"/>
            </w:tcBorders>
          </w:tcPr>
          <w:p>
            <w:pPr>
              <w:pStyle w:val="9"/>
              <w:ind w:left="18"/>
              <w:rPr>
                <w:sz w:val="20"/>
              </w:rPr>
            </w:pPr>
            <w:r>
              <w:rPr>
                <w:sz w:val="20"/>
              </w:rPr>
              <w:t>Bagging</w:t>
            </w:r>
            <w:r>
              <w:rPr>
                <w:spacing w:val="12"/>
                <w:sz w:val="20"/>
              </w:rPr>
              <w:t xml:space="preserve"> </w:t>
            </w:r>
            <w:r>
              <w:rPr>
                <w:spacing w:val="-2"/>
                <w:sz w:val="20"/>
              </w:rPr>
              <w:t>Classifier</w:t>
            </w:r>
          </w:p>
        </w:tc>
        <w:tc>
          <w:tcPr>
            <w:tcW w:w="1748" w:type="dxa"/>
          </w:tcPr>
          <w:p>
            <w:pPr>
              <w:pStyle w:val="9"/>
              <w:ind w:left="8"/>
              <w:rPr>
                <w:sz w:val="20"/>
              </w:rPr>
            </w:pPr>
            <w:r>
              <w:rPr>
                <w:spacing w:val="-2"/>
                <w:sz w:val="20"/>
              </w:rPr>
              <w:t>98.63</w:t>
            </w:r>
          </w:p>
        </w:tc>
        <w:tc>
          <w:tcPr>
            <w:tcW w:w="1672" w:type="dxa"/>
            <w:tcBorders>
              <w:right w:val="double" w:color="000000" w:sz="4" w:space="0"/>
            </w:tcBorders>
          </w:tcPr>
          <w:p>
            <w:pPr>
              <w:pStyle w:val="9"/>
              <w:rPr>
                <w:sz w:val="20"/>
              </w:rPr>
            </w:pPr>
            <w:r>
              <w:rPr>
                <w:spacing w:val="-4"/>
                <w:sz w:val="20"/>
              </w:rPr>
              <w:t>92.8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01" w:type="dxa"/>
            <w:tcBorders>
              <w:left w:val="double" w:color="000000" w:sz="4" w:space="0"/>
            </w:tcBorders>
          </w:tcPr>
          <w:p>
            <w:pPr>
              <w:pStyle w:val="9"/>
              <w:ind w:left="18"/>
              <w:rPr>
                <w:sz w:val="20"/>
              </w:rPr>
            </w:pPr>
            <w:r>
              <w:rPr>
                <w:sz w:val="20"/>
              </w:rPr>
              <w:t>Boosting</w:t>
            </w:r>
            <w:r>
              <w:rPr>
                <w:spacing w:val="11"/>
                <w:sz w:val="20"/>
              </w:rPr>
              <w:t xml:space="preserve"> </w:t>
            </w:r>
            <w:r>
              <w:rPr>
                <w:spacing w:val="-2"/>
                <w:sz w:val="20"/>
              </w:rPr>
              <w:t>Classifier</w:t>
            </w:r>
          </w:p>
        </w:tc>
        <w:tc>
          <w:tcPr>
            <w:tcW w:w="1748" w:type="dxa"/>
          </w:tcPr>
          <w:p>
            <w:pPr>
              <w:pStyle w:val="9"/>
              <w:ind w:left="8"/>
              <w:rPr>
                <w:sz w:val="20"/>
              </w:rPr>
            </w:pPr>
            <w:r>
              <w:rPr>
                <w:spacing w:val="-4"/>
                <w:sz w:val="20"/>
              </w:rPr>
              <w:t>97.5</w:t>
            </w:r>
          </w:p>
        </w:tc>
        <w:tc>
          <w:tcPr>
            <w:tcW w:w="1672" w:type="dxa"/>
            <w:tcBorders>
              <w:right w:val="double" w:color="000000" w:sz="4" w:space="0"/>
            </w:tcBorders>
          </w:tcPr>
          <w:p>
            <w:pPr>
              <w:pStyle w:val="9"/>
              <w:rPr>
                <w:sz w:val="20"/>
              </w:rPr>
            </w:pPr>
            <w:r>
              <w:rPr>
                <w:spacing w:val="-4"/>
                <w:sz w:val="20"/>
              </w:rPr>
              <w:t>91.9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1801" w:type="dxa"/>
            <w:tcBorders>
              <w:left w:val="double" w:color="000000" w:sz="4" w:space="0"/>
            </w:tcBorders>
          </w:tcPr>
          <w:p>
            <w:pPr>
              <w:pStyle w:val="9"/>
              <w:ind w:left="18"/>
              <w:rPr>
                <w:sz w:val="20"/>
              </w:rPr>
            </w:pPr>
            <w:r>
              <w:rPr>
                <w:sz w:val="20"/>
              </w:rPr>
              <w:t>RNN</w:t>
            </w:r>
            <w:r>
              <w:rPr>
                <w:spacing w:val="16"/>
                <w:sz w:val="20"/>
              </w:rPr>
              <w:t xml:space="preserve"> </w:t>
            </w:r>
            <w:r>
              <w:rPr>
                <w:sz w:val="20"/>
              </w:rPr>
              <w:t>-</w:t>
            </w:r>
            <w:r>
              <w:rPr>
                <w:spacing w:val="17"/>
                <w:sz w:val="20"/>
              </w:rPr>
              <w:t xml:space="preserve"> </w:t>
            </w:r>
            <w:r>
              <w:rPr>
                <w:spacing w:val="-4"/>
                <w:sz w:val="20"/>
              </w:rPr>
              <w:t>LSTM</w:t>
            </w:r>
          </w:p>
        </w:tc>
        <w:tc>
          <w:tcPr>
            <w:tcW w:w="1748" w:type="dxa"/>
          </w:tcPr>
          <w:p>
            <w:pPr>
              <w:pStyle w:val="9"/>
              <w:ind w:left="8"/>
              <w:rPr>
                <w:sz w:val="20"/>
              </w:rPr>
            </w:pPr>
            <w:r>
              <w:rPr>
                <w:spacing w:val="-4"/>
                <w:sz w:val="20"/>
              </w:rPr>
              <w:t>97.7</w:t>
            </w:r>
          </w:p>
        </w:tc>
        <w:tc>
          <w:tcPr>
            <w:tcW w:w="1672" w:type="dxa"/>
            <w:tcBorders>
              <w:right w:val="double" w:color="000000" w:sz="4" w:space="0"/>
            </w:tcBorders>
          </w:tcPr>
          <w:p>
            <w:pPr>
              <w:pStyle w:val="9"/>
              <w:rPr>
                <w:sz w:val="20"/>
              </w:rPr>
            </w:pPr>
            <w:r>
              <w:rPr>
                <w:spacing w:val="-4"/>
                <w:sz w:val="20"/>
              </w:rPr>
              <w:t>90.2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1801" w:type="dxa"/>
            <w:tcBorders>
              <w:left w:val="double" w:color="000000" w:sz="4" w:space="0"/>
            </w:tcBorders>
          </w:tcPr>
          <w:p>
            <w:pPr>
              <w:pStyle w:val="9"/>
              <w:ind w:left="18"/>
              <w:rPr>
                <w:sz w:val="20"/>
              </w:rPr>
            </w:pPr>
            <w:r>
              <w:rPr>
                <w:spacing w:val="-5"/>
                <w:sz w:val="20"/>
              </w:rPr>
              <w:t>CNN</w:t>
            </w:r>
          </w:p>
        </w:tc>
        <w:tc>
          <w:tcPr>
            <w:tcW w:w="1748" w:type="dxa"/>
          </w:tcPr>
          <w:p>
            <w:pPr>
              <w:pStyle w:val="9"/>
              <w:ind w:left="8"/>
              <w:rPr>
                <w:sz w:val="20"/>
              </w:rPr>
            </w:pPr>
            <w:r>
              <w:rPr>
                <w:spacing w:val="-4"/>
                <w:sz w:val="20"/>
              </w:rPr>
              <w:t>97.7</w:t>
            </w:r>
          </w:p>
        </w:tc>
        <w:tc>
          <w:tcPr>
            <w:tcW w:w="1672" w:type="dxa"/>
            <w:tcBorders>
              <w:right w:val="double" w:color="000000" w:sz="4" w:space="0"/>
            </w:tcBorders>
          </w:tcPr>
          <w:p>
            <w:pPr>
              <w:pStyle w:val="9"/>
              <w:rPr>
                <w:sz w:val="20"/>
              </w:rPr>
            </w:pPr>
            <w:r>
              <w:rPr>
                <w:spacing w:val="-2"/>
                <w:sz w:val="20"/>
              </w:rPr>
              <w:t>90.23</w:t>
            </w:r>
          </w:p>
        </w:tc>
      </w:tr>
    </w:tbl>
    <w:p>
      <w:pPr>
        <w:pStyle w:val="5"/>
        <w:rPr>
          <w:sz w:val="16"/>
        </w:rPr>
      </w:pPr>
    </w:p>
    <w:p>
      <w:pPr>
        <w:pStyle w:val="5"/>
        <w:rPr>
          <w:sz w:val="16"/>
        </w:rPr>
      </w:pPr>
    </w:p>
    <w:p>
      <w:pPr>
        <w:pStyle w:val="5"/>
        <w:spacing w:before="76"/>
        <w:rPr>
          <w:sz w:val="16"/>
        </w:rPr>
      </w:pPr>
    </w:p>
    <w:p>
      <w:pPr>
        <w:pStyle w:val="8"/>
        <w:numPr>
          <w:ilvl w:val="0"/>
          <w:numId w:val="1"/>
        </w:numPr>
        <w:tabs>
          <w:tab w:val="left" w:pos="1365"/>
        </w:tabs>
        <w:spacing w:before="1" w:after="0" w:line="240" w:lineRule="auto"/>
        <w:ind w:left="1365" w:right="0" w:hanging="387"/>
        <w:jc w:val="left"/>
        <w:rPr>
          <w:sz w:val="16"/>
        </w:rPr>
      </w:pPr>
      <w:bookmarkStart w:id="27" w:name="Conclusion and Future scope"/>
      <w:bookmarkEnd w:id="27"/>
      <w:r>
        <w:rPr>
          <w:sz w:val="20"/>
        </w:rPr>
        <w:t>C</w:t>
      </w:r>
      <w:r>
        <w:rPr>
          <w:sz w:val="16"/>
        </w:rPr>
        <w:t>ONCLUSION</w:t>
      </w:r>
      <w:r>
        <w:rPr>
          <w:spacing w:val="60"/>
          <w:sz w:val="16"/>
        </w:rPr>
        <w:t xml:space="preserve"> </w:t>
      </w:r>
      <w:r>
        <w:rPr>
          <w:sz w:val="16"/>
        </w:rPr>
        <w:t>AND</w:t>
      </w:r>
      <w:r>
        <w:rPr>
          <w:spacing w:val="60"/>
          <w:sz w:val="16"/>
        </w:rPr>
        <w:t xml:space="preserve"> </w:t>
      </w:r>
      <w:r>
        <w:rPr>
          <w:sz w:val="20"/>
        </w:rPr>
        <w:t>F</w:t>
      </w:r>
      <w:r>
        <w:rPr>
          <w:sz w:val="16"/>
        </w:rPr>
        <w:t>UTURE</w:t>
      </w:r>
      <w:r>
        <w:rPr>
          <w:spacing w:val="60"/>
          <w:sz w:val="16"/>
        </w:rPr>
        <w:t xml:space="preserve"> </w:t>
      </w:r>
      <w:r>
        <w:rPr>
          <w:spacing w:val="-2"/>
          <w:sz w:val="16"/>
        </w:rPr>
        <w:t>SCOPE</w:t>
      </w:r>
    </w:p>
    <w:p>
      <w:pPr>
        <w:pStyle w:val="5"/>
        <w:spacing w:before="172" w:line="249" w:lineRule="auto"/>
        <w:ind w:left="119" w:right="757" w:firstLine="199"/>
        <w:jc w:val="both"/>
      </w:pPr>
      <w:r>
        <w:t>The research has shown promising outcomes in the development</w:t>
      </w:r>
      <w:r>
        <w:rPr>
          <w:spacing w:val="-1"/>
        </w:rPr>
        <w:t xml:space="preserve"> </w:t>
      </w:r>
      <w:r>
        <w:t>of</w:t>
      </w:r>
      <w:r>
        <w:rPr>
          <w:spacing w:val="-1"/>
        </w:rPr>
        <w:t xml:space="preserve"> </w:t>
      </w:r>
      <w:r>
        <w:t>crop</w:t>
      </w:r>
      <w:r>
        <w:rPr>
          <w:spacing w:val="-1"/>
        </w:rPr>
        <w:t xml:space="preserve"> </w:t>
      </w:r>
      <w:r>
        <w:t>recommendation</w:t>
      </w:r>
      <w:r>
        <w:rPr>
          <w:spacing w:val="-1"/>
        </w:rPr>
        <w:t xml:space="preserve"> </w:t>
      </w:r>
      <w:r>
        <w:t>classifiers.</w:t>
      </w:r>
      <w:r>
        <w:rPr>
          <w:spacing w:val="-1"/>
        </w:rPr>
        <w:t xml:space="preserve"> </w:t>
      </w:r>
      <w:r>
        <w:t>Notably,</w:t>
      </w:r>
      <w:r>
        <w:rPr>
          <w:spacing w:val="-1"/>
        </w:rPr>
        <w:t xml:space="preserve"> </w:t>
      </w:r>
      <w:r>
        <w:t>the voting, stacking, and bagging classifiers achieved remarkably high</w:t>
      </w:r>
      <w:r>
        <w:rPr>
          <w:spacing w:val="40"/>
        </w:rPr>
        <w:t xml:space="preserve"> </w:t>
      </w:r>
      <w:r>
        <w:t>training</w:t>
      </w:r>
      <w:r>
        <w:rPr>
          <w:spacing w:val="40"/>
        </w:rPr>
        <w:t xml:space="preserve"> </w:t>
      </w:r>
      <w:r>
        <w:t>accuracy</w:t>
      </w:r>
      <w:r>
        <w:rPr>
          <w:spacing w:val="40"/>
        </w:rPr>
        <w:t xml:space="preserve"> </w:t>
      </w:r>
      <w:r>
        <w:t>scores.</w:t>
      </w:r>
      <w:r>
        <w:rPr>
          <w:spacing w:val="40"/>
        </w:rPr>
        <w:t xml:space="preserve"> </w:t>
      </w:r>
      <w:r>
        <w:t>However,</w:t>
      </w:r>
      <w:r>
        <w:rPr>
          <w:spacing w:val="40"/>
        </w:rPr>
        <w:t xml:space="preserve"> </w:t>
      </w:r>
      <w:r>
        <w:t>it’s</w:t>
      </w:r>
      <w:r>
        <w:rPr>
          <w:spacing w:val="40"/>
        </w:rPr>
        <w:t xml:space="preserve"> </w:t>
      </w:r>
      <w:r>
        <w:t>worth</w:t>
      </w:r>
      <w:r>
        <w:rPr>
          <w:spacing w:val="40"/>
        </w:rPr>
        <w:t xml:space="preserve"> </w:t>
      </w:r>
      <w:r>
        <w:t>noting that the boosting classifier, RNN-LSTM, and CNN exhibited lower training accuracies, but these results still indicate their potential in crop recommendation systems.It’s important to emphasize that the testing accuracies were slightly lower than the training accuracies. This discrepancy can be attributed to the limited size and scope of the dataset, primarily focusing</w:t>
      </w:r>
      <w:r>
        <w:rPr>
          <w:spacing w:val="80"/>
        </w:rPr>
        <w:t xml:space="preserve"> </w:t>
      </w:r>
      <w:r>
        <w:t>on crops cultivated within the Hubbli-Dharwad region. The dataset’s specificity may have hindered the models’ ability to generalize to a wider range of crops and regions.</w:t>
      </w:r>
    </w:p>
    <w:p>
      <w:pPr>
        <w:pStyle w:val="5"/>
        <w:spacing w:before="25"/>
      </w:pPr>
    </w:p>
    <w:p>
      <w:pPr>
        <w:pStyle w:val="5"/>
        <w:spacing w:line="249" w:lineRule="auto"/>
        <w:ind w:left="119" w:right="757" w:firstLine="199"/>
        <w:jc w:val="both"/>
      </w:pPr>
      <w:r>
        <w:t>This study can be used to identify potential future ad- vancements in crop recommendation systems. Integrating ad- vanced sensors, harnessing big data analytics and AI, and incorporating genetic and crop variety data offer promising avenues. Enhancing personalization, integrating weather data, automation technologies, and sustainability metrics are key areas</w:t>
      </w:r>
      <w:r>
        <w:rPr>
          <w:spacing w:val="-3"/>
        </w:rPr>
        <w:t xml:space="preserve"> </w:t>
      </w:r>
      <w:r>
        <w:t>for</w:t>
      </w:r>
      <w:r>
        <w:rPr>
          <w:spacing w:val="-3"/>
        </w:rPr>
        <w:t xml:space="preserve"> </w:t>
      </w:r>
      <w:r>
        <w:t>improvement.</w:t>
      </w:r>
      <w:r>
        <w:rPr>
          <w:spacing w:val="-3"/>
        </w:rPr>
        <w:t xml:space="preserve"> </w:t>
      </w:r>
      <w:r>
        <w:t>Emphasizing</w:t>
      </w:r>
      <w:r>
        <w:rPr>
          <w:spacing w:val="-3"/>
        </w:rPr>
        <w:t xml:space="preserve"> </w:t>
      </w:r>
      <w:r>
        <w:t>data</w:t>
      </w:r>
      <w:r>
        <w:rPr>
          <w:spacing w:val="-3"/>
        </w:rPr>
        <w:t xml:space="preserve"> </w:t>
      </w:r>
      <w:r>
        <w:t>security,</w:t>
      </w:r>
      <w:r>
        <w:rPr>
          <w:spacing w:val="-3"/>
        </w:rPr>
        <w:t xml:space="preserve"> </w:t>
      </w:r>
      <w:r>
        <w:t>blockchain traceability, and regulatory compliance is essential. Addition- ally, fostering community engagement and incorporating mar- ket predictions will refine crop recommendations, enhancing agricultural sustainability and profitability.</w:t>
      </w:r>
    </w:p>
    <w:p>
      <w:pPr>
        <w:pStyle w:val="5"/>
        <w:spacing w:before="47"/>
      </w:pPr>
    </w:p>
    <w:p>
      <w:pPr>
        <w:spacing w:before="0"/>
        <w:ind w:left="56" w:right="693" w:firstLine="0"/>
        <w:jc w:val="center"/>
        <w:rPr>
          <w:sz w:val="16"/>
        </w:rPr>
      </w:pPr>
      <w:bookmarkStart w:id="28" w:name="References"/>
      <w:bookmarkEnd w:id="28"/>
      <w:r>
        <w:rPr>
          <w:spacing w:val="-2"/>
          <w:sz w:val="20"/>
        </w:rPr>
        <w:t>R</w:t>
      </w:r>
      <w:r>
        <w:rPr>
          <w:spacing w:val="-2"/>
          <w:sz w:val="16"/>
        </w:rPr>
        <w:t>EFERENCES</w:t>
      </w:r>
    </w:p>
    <w:p>
      <w:pPr>
        <w:pStyle w:val="5"/>
        <w:spacing w:before="24"/>
        <w:rPr>
          <w:sz w:val="16"/>
        </w:rPr>
      </w:pPr>
    </w:p>
    <w:p>
      <w:pPr>
        <w:pStyle w:val="8"/>
        <w:numPr>
          <w:ilvl w:val="0"/>
          <w:numId w:val="4"/>
        </w:numPr>
        <w:tabs>
          <w:tab w:val="left" w:pos="325"/>
          <w:tab w:val="left" w:pos="403"/>
        </w:tabs>
        <w:spacing w:before="0" w:after="0" w:line="232" w:lineRule="auto"/>
        <w:ind w:left="325" w:right="757" w:hanging="206"/>
        <w:jc w:val="both"/>
        <w:rPr>
          <w:sz w:val="16"/>
        </w:rPr>
      </w:pPr>
      <w:bookmarkStart w:id="29" w:name="_bookmark9"/>
      <w:bookmarkEnd w:id="29"/>
      <w:r>
        <w:rPr>
          <w:sz w:val="16"/>
        </w:rPr>
        <w:tab/>
      </w:r>
      <w:r>
        <w:rPr>
          <w:sz w:val="16"/>
        </w:rPr>
        <w:t>R.</w:t>
      </w:r>
      <w:r>
        <w:rPr>
          <w:spacing w:val="40"/>
          <w:sz w:val="16"/>
        </w:rPr>
        <w:t xml:space="preserve"> </w:t>
      </w:r>
      <w:r>
        <w:rPr>
          <w:sz w:val="16"/>
        </w:rPr>
        <w:t>K.</w:t>
      </w:r>
      <w:r>
        <w:rPr>
          <w:spacing w:val="40"/>
          <w:sz w:val="16"/>
        </w:rPr>
        <w:t xml:space="preserve"> </w:t>
      </w:r>
      <w:r>
        <w:rPr>
          <w:sz w:val="16"/>
        </w:rPr>
        <w:t>Ray,</w:t>
      </w:r>
      <w:r>
        <w:rPr>
          <w:spacing w:val="40"/>
          <w:sz w:val="16"/>
        </w:rPr>
        <w:t xml:space="preserve"> </w:t>
      </w:r>
      <w:r>
        <w:rPr>
          <w:sz w:val="16"/>
        </w:rPr>
        <w:t>S.</w:t>
      </w:r>
      <w:r>
        <w:rPr>
          <w:spacing w:val="40"/>
          <w:sz w:val="16"/>
        </w:rPr>
        <w:t xml:space="preserve"> </w:t>
      </w:r>
      <w:r>
        <w:rPr>
          <w:sz w:val="16"/>
        </w:rPr>
        <w:t>K.</w:t>
      </w:r>
      <w:r>
        <w:rPr>
          <w:spacing w:val="40"/>
          <w:sz w:val="16"/>
        </w:rPr>
        <w:t xml:space="preserve"> </w:t>
      </w:r>
      <w:r>
        <w:rPr>
          <w:sz w:val="16"/>
        </w:rPr>
        <w:t>Das</w:t>
      </w:r>
      <w:r>
        <w:rPr>
          <w:spacing w:val="40"/>
          <w:sz w:val="16"/>
        </w:rPr>
        <w:t xml:space="preserve"> </w:t>
      </w:r>
      <w:r>
        <w:rPr>
          <w:sz w:val="16"/>
        </w:rPr>
        <w:t>and</w:t>
      </w:r>
      <w:r>
        <w:rPr>
          <w:spacing w:val="40"/>
          <w:sz w:val="16"/>
        </w:rPr>
        <w:t xml:space="preserve"> </w:t>
      </w:r>
      <w:r>
        <w:rPr>
          <w:sz w:val="16"/>
        </w:rPr>
        <w:t>S.</w:t>
      </w:r>
      <w:r>
        <w:rPr>
          <w:spacing w:val="40"/>
          <w:sz w:val="16"/>
        </w:rPr>
        <w:t xml:space="preserve"> </w:t>
      </w:r>
      <w:r>
        <w:rPr>
          <w:sz w:val="16"/>
        </w:rPr>
        <w:t>Chakravarty,</w:t>
      </w:r>
      <w:r>
        <w:rPr>
          <w:spacing w:val="40"/>
          <w:sz w:val="16"/>
        </w:rPr>
        <w:t xml:space="preserve"> </w:t>
      </w:r>
      <w:r>
        <w:rPr>
          <w:sz w:val="16"/>
        </w:rPr>
        <w:t>”Smart</w:t>
      </w:r>
      <w:r>
        <w:rPr>
          <w:spacing w:val="40"/>
          <w:sz w:val="16"/>
        </w:rPr>
        <w:t xml:space="preserve"> </w:t>
      </w:r>
      <w:r>
        <w:rPr>
          <w:sz w:val="16"/>
        </w:rPr>
        <w:t>Crop</w:t>
      </w:r>
      <w:r>
        <w:rPr>
          <w:spacing w:val="40"/>
          <w:sz w:val="16"/>
        </w:rPr>
        <w:t xml:space="preserve"> </w:t>
      </w:r>
      <w:r>
        <w:rPr>
          <w:sz w:val="16"/>
        </w:rPr>
        <w:t>Recommender</w:t>
      </w:r>
      <w:r>
        <w:rPr>
          <w:spacing w:val="80"/>
          <w:w w:val="150"/>
          <w:sz w:val="16"/>
        </w:rPr>
        <w:t xml:space="preserve"> </w:t>
      </w:r>
      <w:r>
        <w:rPr>
          <w:sz w:val="16"/>
        </w:rPr>
        <w:t>System-A</w:t>
      </w:r>
      <w:r>
        <w:rPr>
          <w:spacing w:val="80"/>
          <w:w w:val="150"/>
          <w:sz w:val="16"/>
        </w:rPr>
        <w:t xml:space="preserve"> </w:t>
      </w:r>
      <w:r>
        <w:rPr>
          <w:sz w:val="16"/>
        </w:rPr>
        <w:t>Machine</w:t>
      </w:r>
      <w:r>
        <w:rPr>
          <w:spacing w:val="80"/>
          <w:w w:val="150"/>
          <w:sz w:val="16"/>
        </w:rPr>
        <w:t xml:space="preserve"> </w:t>
      </w:r>
      <w:r>
        <w:rPr>
          <w:sz w:val="16"/>
        </w:rPr>
        <w:t>Learning</w:t>
      </w:r>
      <w:r>
        <w:rPr>
          <w:spacing w:val="80"/>
          <w:w w:val="150"/>
          <w:sz w:val="16"/>
        </w:rPr>
        <w:t xml:space="preserve"> </w:t>
      </w:r>
      <w:r>
        <w:rPr>
          <w:sz w:val="16"/>
        </w:rPr>
        <w:t>Approach,”</w:t>
      </w:r>
      <w:r>
        <w:rPr>
          <w:spacing w:val="80"/>
          <w:w w:val="150"/>
          <w:sz w:val="16"/>
        </w:rPr>
        <w:t xml:space="preserve"> </w:t>
      </w:r>
      <w:r>
        <w:rPr>
          <w:sz w:val="16"/>
        </w:rPr>
        <w:t>2022</w:t>
      </w:r>
      <w:r>
        <w:rPr>
          <w:spacing w:val="80"/>
          <w:sz w:val="16"/>
        </w:rPr>
        <w:t xml:space="preserve"> </w:t>
      </w:r>
      <w:r>
        <w:rPr>
          <w:sz w:val="16"/>
        </w:rPr>
        <w:t>12th International Conference on Cloud Computing, Data Science</w:t>
      </w:r>
      <w:r>
        <w:rPr>
          <w:spacing w:val="40"/>
          <w:sz w:val="16"/>
        </w:rPr>
        <w:t xml:space="preserve"> </w:t>
      </w:r>
      <w:r>
        <w:rPr>
          <w:sz w:val="16"/>
        </w:rPr>
        <w:t>Engineering (Confluence), Noida, India, 2022, pp. 494-499, doi:</w:t>
      </w:r>
      <w:r>
        <w:rPr>
          <w:spacing w:val="40"/>
          <w:sz w:val="16"/>
        </w:rPr>
        <w:t xml:space="preserve"> </w:t>
      </w:r>
      <w:r>
        <w:rPr>
          <w:spacing w:val="-2"/>
          <w:sz w:val="16"/>
        </w:rPr>
        <w:t>10.1109/Confluence52989.2022.9734173.</w:t>
      </w:r>
    </w:p>
    <w:p>
      <w:pPr>
        <w:spacing w:after="0" w:line="232" w:lineRule="auto"/>
        <w:jc w:val="both"/>
        <w:rPr>
          <w:sz w:val="16"/>
        </w:rPr>
        <w:sectPr>
          <w:pgSz w:w="12240" w:h="15840"/>
          <w:pgMar w:top="920" w:right="220" w:bottom="280" w:left="860" w:header="720" w:footer="720" w:gutter="0"/>
          <w:cols w:equalWidth="0" w:num="2">
            <w:col w:w="5181" w:space="79"/>
            <w:col w:w="5900"/>
          </w:cols>
        </w:sectPr>
      </w:pPr>
    </w:p>
    <w:p>
      <w:pPr>
        <w:pStyle w:val="8"/>
        <w:numPr>
          <w:ilvl w:val="0"/>
          <w:numId w:val="4"/>
        </w:numPr>
        <w:tabs>
          <w:tab w:val="left" w:pos="325"/>
          <w:tab w:val="left" w:pos="403"/>
        </w:tabs>
        <w:spacing w:before="73" w:after="0" w:line="232" w:lineRule="auto"/>
        <w:ind w:left="325" w:right="6017" w:hanging="206"/>
        <w:jc w:val="both"/>
        <w:rPr>
          <w:sz w:val="16"/>
        </w:rPr>
      </w:pPr>
      <w:bookmarkStart w:id="30" w:name="_bookmark10"/>
      <w:bookmarkEnd w:id="30"/>
      <w:r>
        <w:rPr>
          <w:sz w:val="16"/>
        </w:rPr>
        <w:tab/>
      </w:r>
      <w:r>
        <w:rPr>
          <w:sz w:val="16"/>
        </w:rPr>
        <w:t>Sikandar, Shahbaz</w:t>
      </w:r>
      <w:r>
        <w:rPr>
          <w:spacing w:val="40"/>
          <w:sz w:val="16"/>
        </w:rPr>
        <w:t xml:space="preserve"> </w:t>
      </w:r>
      <w:r>
        <w:rPr>
          <w:sz w:val="16"/>
        </w:rPr>
        <w:t>Mahum, Rabbia</w:t>
      </w:r>
      <w:r>
        <w:rPr>
          <w:spacing w:val="40"/>
          <w:sz w:val="16"/>
        </w:rPr>
        <w:t xml:space="preserve"> </w:t>
      </w:r>
      <w:r>
        <w:rPr>
          <w:sz w:val="16"/>
        </w:rPr>
        <w:t>Aladhadh, Suliman. (2023).</w:t>
      </w:r>
      <w:r>
        <w:rPr>
          <w:spacing w:val="40"/>
          <w:sz w:val="16"/>
        </w:rPr>
        <w:t xml:space="preserve"> </w:t>
      </w:r>
      <w:r>
        <w:rPr>
          <w:sz w:val="16"/>
        </w:rPr>
        <w:t>Automatic Crop Expert System Using Improved LSTM with Attention</w:t>
      </w:r>
      <w:r>
        <w:rPr>
          <w:spacing w:val="40"/>
          <w:sz w:val="16"/>
        </w:rPr>
        <w:t xml:space="preserve"> </w:t>
      </w:r>
      <w:r>
        <w:rPr>
          <w:sz w:val="16"/>
        </w:rPr>
        <w:t>Block. Computer Systems Science and Engineering. 47. 2007-2025.</w:t>
      </w:r>
      <w:r>
        <w:rPr>
          <w:spacing w:val="40"/>
          <w:sz w:val="16"/>
        </w:rPr>
        <w:t xml:space="preserve"> </w:t>
      </w:r>
      <w:r>
        <w:rPr>
          <w:spacing w:val="-2"/>
          <w:sz w:val="16"/>
        </w:rPr>
        <w:t>10.32604/csse.2023.037723.</w:t>
      </w:r>
    </w:p>
    <w:p>
      <w:pPr>
        <w:pStyle w:val="5"/>
        <w:spacing w:before="112"/>
        <w:rPr>
          <w:sz w:val="16"/>
        </w:rPr>
      </w:pPr>
    </w:p>
    <w:p>
      <w:pPr>
        <w:pStyle w:val="8"/>
        <w:numPr>
          <w:ilvl w:val="0"/>
          <w:numId w:val="4"/>
        </w:numPr>
        <w:tabs>
          <w:tab w:val="left" w:pos="325"/>
          <w:tab w:val="left" w:pos="403"/>
        </w:tabs>
        <w:spacing w:before="0" w:after="0" w:line="232" w:lineRule="auto"/>
        <w:ind w:left="325" w:right="6017" w:hanging="206"/>
        <w:jc w:val="both"/>
        <w:rPr>
          <w:sz w:val="16"/>
        </w:rPr>
      </w:pPr>
      <w:bookmarkStart w:id="31" w:name="_bookmark11"/>
      <w:bookmarkEnd w:id="31"/>
      <w:r>
        <w:rPr>
          <w:sz w:val="16"/>
        </w:rPr>
        <w:tab/>
      </w:r>
      <w:r>
        <w:rPr>
          <w:sz w:val="16"/>
        </w:rPr>
        <w:t>P.</w:t>
      </w:r>
      <w:r>
        <w:rPr>
          <w:spacing w:val="40"/>
          <w:sz w:val="16"/>
        </w:rPr>
        <w:t xml:space="preserve"> </w:t>
      </w:r>
      <w:r>
        <w:rPr>
          <w:sz w:val="16"/>
        </w:rPr>
        <w:t>A,</w:t>
      </w:r>
      <w:r>
        <w:rPr>
          <w:spacing w:val="40"/>
          <w:sz w:val="16"/>
        </w:rPr>
        <w:t xml:space="preserve"> </w:t>
      </w:r>
      <w:r>
        <w:rPr>
          <w:sz w:val="16"/>
        </w:rPr>
        <w:t>S.</w:t>
      </w:r>
      <w:r>
        <w:rPr>
          <w:spacing w:val="40"/>
          <w:sz w:val="16"/>
        </w:rPr>
        <w:t xml:space="preserve"> </w:t>
      </w:r>
      <w:r>
        <w:rPr>
          <w:sz w:val="16"/>
        </w:rPr>
        <w:t>Chakraborty,</w:t>
      </w:r>
      <w:r>
        <w:rPr>
          <w:spacing w:val="40"/>
          <w:sz w:val="16"/>
        </w:rPr>
        <w:t xml:space="preserve"> </w:t>
      </w:r>
      <w:r>
        <w:rPr>
          <w:sz w:val="16"/>
        </w:rPr>
        <w:t>A.</w:t>
      </w:r>
      <w:r>
        <w:rPr>
          <w:spacing w:val="40"/>
          <w:sz w:val="16"/>
        </w:rPr>
        <w:t xml:space="preserve"> </w:t>
      </w:r>
      <w:r>
        <w:rPr>
          <w:sz w:val="16"/>
        </w:rPr>
        <w:t>Kumar</w:t>
      </w:r>
      <w:r>
        <w:rPr>
          <w:spacing w:val="40"/>
          <w:sz w:val="16"/>
        </w:rPr>
        <w:t xml:space="preserve"> </w:t>
      </w:r>
      <w:r>
        <w:rPr>
          <w:sz w:val="16"/>
        </w:rPr>
        <w:t>and</w:t>
      </w:r>
      <w:r>
        <w:rPr>
          <w:spacing w:val="40"/>
          <w:sz w:val="16"/>
        </w:rPr>
        <w:t xml:space="preserve"> </w:t>
      </w:r>
      <w:r>
        <w:rPr>
          <w:sz w:val="16"/>
        </w:rPr>
        <w:t>O.</w:t>
      </w:r>
      <w:r>
        <w:rPr>
          <w:spacing w:val="40"/>
          <w:sz w:val="16"/>
        </w:rPr>
        <w:t xml:space="preserve"> </w:t>
      </w:r>
      <w:r>
        <w:rPr>
          <w:sz w:val="16"/>
        </w:rPr>
        <w:t>R.</w:t>
      </w:r>
      <w:r>
        <w:rPr>
          <w:spacing w:val="40"/>
          <w:sz w:val="16"/>
        </w:rPr>
        <w:t xml:space="preserve"> </w:t>
      </w:r>
      <w:r>
        <w:rPr>
          <w:sz w:val="16"/>
        </w:rPr>
        <w:t>Pooniwala,</w:t>
      </w:r>
      <w:r>
        <w:rPr>
          <w:spacing w:val="40"/>
          <w:sz w:val="16"/>
        </w:rPr>
        <w:t xml:space="preserve"> </w:t>
      </w:r>
      <w:r>
        <w:rPr>
          <w:sz w:val="16"/>
        </w:rPr>
        <w:t>”Intelligent</w:t>
      </w:r>
      <w:r>
        <w:rPr>
          <w:spacing w:val="40"/>
          <w:sz w:val="16"/>
        </w:rPr>
        <w:t xml:space="preserve"> </w:t>
      </w:r>
      <w:r>
        <w:rPr>
          <w:sz w:val="16"/>
        </w:rPr>
        <w:t>Crop</w:t>
      </w:r>
      <w:r>
        <w:rPr>
          <w:spacing w:val="80"/>
          <w:sz w:val="16"/>
        </w:rPr>
        <w:t xml:space="preserve"> </w:t>
      </w:r>
      <w:r>
        <w:rPr>
          <w:sz w:val="16"/>
        </w:rPr>
        <w:t>Recommendation</w:t>
      </w:r>
      <w:r>
        <w:rPr>
          <w:spacing w:val="80"/>
          <w:sz w:val="16"/>
        </w:rPr>
        <w:t xml:space="preserve"> </w:t>
      </w:r>
      <w:r>
        <w:rPr>
          <w:sz w:val="16"/>
        </w:rPr>
        <w:t>System</w:t>
      </w:r>
      <w:r>
        <w:rPr>
          <w:spacing w:val="80"/>
          <w:sz w:val="16"/>
        </w:rPr>
        <w:t xml:space="preserve"> </w:t>
      </w:r>
      <w:r>
        <w:rPr>
          <w:sz w:val="16"/>
        </w:rPr>
        <w:t>using</w:t>
      </w:r>
      <w:r>
        <w:rPr>
          <w:spacing w:val="80"/>
          <w:sz w:val="16"/>
        </w:rPr>
        <w:t xml:space="preserve"> </w:t>
      </w:r>
      <w:r>
        <w:rPr>
          <w:sz w:val="16"/>
        </w:rPr>
        <w:t>Machine</w:t>
      </w:r>
      <w:r>
        <w:rPr>
          <w:spacing w:val="80"/>
          <w:sz w:val="16"/>
        </w:rPr>
        <w:t xml:space="preserve"> </w:t>
      </w:r>
      <w:r>
        <w:rPr>
          <w:sz w:val="16"/>
        </w:rPr>
        <w:t>Learning,”</w:t>
      </w:r>
      <w:r>
        <w:rPr>
          <w:spacing w:val="80"/>
          <w:sz w:val="16"/>
        </w:rPr>
        <w:t xml:space="preserve"> </w:t>
      </w:r>
      <w:r>
        <w:rPr>
          <w:sz w:val="16"/>
        </w:rPr>
        <w:t>2021</w:t>
      </w:r>
      <w:r>
        <w:rPr>
          <w:spacing w:val="80"/>
          <w:sz w:val="16"/>
        </w:rPr>
        <w:t xml:space="preserve"> </w:t>
      </w:r>
      <w:r>
        <w:rPr>
          <w:sz w:val="16"/>
        </w:rPr>
        <w:t>5th International Conference on Computing Methodologies and</w:t>
      </w:r>
      <w:r>
        <w:rPr>
          <w:spacing w:val="40"/>
          <w:sz w:val="16"/>
        </w:rPr>
        <w:t xml:space="preserve"> </w:t>
      </w:r>
      <w:r>
        <w:rPr>
          <w:sz w:val="16"/>
        </w:rPr>
        <w:t>Communication (ICCMC), Erode, India, 2021, pp. 843-848, doi:</w:t>
      </w:r>
      <w:r>
        <w:rPr>
          <w:spacing w:val="40"/>
          <w:sz w:val="16"/>
        </w:rPr>
        <w:t xml:space="preserve"> </w:t>
      </w:r>
      <w:r>
        <w:rPr>
          <w:spacing w:val="-2"/>
          <w:sz w:val="16"/>
        </w:rPr>
        <w:t>10.1109/ICCMC51019.2021.9418375..</w:t>
      </w:r>
    </w:p>
    <w:p>
      <w:pPr>
        <w:pStyle w:val="5"/>
        <w:spacing w:before="109"/>
        <w:rPr>
          <w:sz w:val="16"/>
        </w:rPr>
      </w:pPr>
    </w:p>
    <w:p>
      <w:pPr>
        <w:pStyle w:val="8"/>
        <w:numPr>
          <w:ilvl w:val="0"/>
          <w:numId w:val="4"/>
        </w:numPr>
        <w:tabs>
          <w:tab w:val="left" w:pos="403"/>
        </w:tabs>
        <w:spacing w:before="0" w:after="0" w:line="240" w:lineRule="auto"/>
        <w:ind w:left="403" w:right="0" w:hanging="284"/>
        <w:jc w:val="left"/>
        <w:rPr>
          <w:sz w:val="16"/>
        </w:rPr>
      </w:pPr>
      <w:bookmarkStart w:id="32" w:name="_bookmark12"/>
      <w:bookmarkEnd w:id="32"/>
      <w:r>
        <w:rPr>
          <w:spacing w:val="-2"/>
          <w:sz w:val="16"/>
        </w:rPr>
        <w:t>https://cnre2023.ptu.ac.in/CNRE21/20.pdf</w:t>
      </w:r>
      <w:r>
        <w:rPr>
          <w:spacing w:val="67"/>
          <w:sz w:val="16"/>
        </w:rPr>
        <w:t xml:space="preserve"> </w:t>
      </w:r>
      <w:r>
        <w:rPr>
          <w:spacing w:val="-10"/>
          <w:sz w:val="16"/>
        </w:rPr>
        <w:t>.</w:t>
      </w:r>
    </w:p>
    <w:p>
      <w:pPr>
        <w:pStyle w:val="5"/>
        <w:spacing w:before="108"/>
        <w:rPr>
          <w:sz w:val="16"/>
        </w:rPr>
      </w:pPr>
    </w:p>
    <w:p>
      <w:pPr>
        <w:pStyle w:val="8"/>
        <w:numPr>
          <w:ilvl w:val="0"/>
          <w:numId w:val="4"/>
        </w:numPr>
        <w:tabs>
          <w:tab w:val="left" w:pos="325"/>
          <w:tab w:val="left" w:pos="403"/>
        </w:tabs>
        <w:spacing w:before="0" w:after="0" w:line="232" w:lineRule="auto"/>
        <w:ind w:left="325" w:right="6017" w:hanging="206"/>
        <w:jc w:val="both"/>
        <w:rPr>
          <w:sz w:val="16"/>
        </w:rPr>
      </w:pPr>
      <w:bookmarkStart w:id="33" w:name="_bookmark13"/>
      <w:bookmarkEnd w:id="33"/>
      <w:r>
        <w:rPr>
          <w:sz w:val="16"/>
        </w:rPr>
        <w:tab/>
      </w:r>
      <w:r>
        <w:rPr>
          <w:sz w:val="16"/>
        </w:rPr>
        <w:t>Prasad, Ganapathi</w:t>
      </w:r>
      <w:r>
        <w:rPr>
          <w:spacing w:val="40"/>
          <w:sz w:val="16"/>
        </w:rPr>
        <w:t xml:space="preserve"> </w:t>
      </w:r>
      <w:r>
        <w:rPr>
          <w:sz w:val="16"/>
        </w:rPr>
        <w:t>Vanathi, A.</w:t>
      </w:r>
      <w:r>
        <w:rPr>
          <w:spacing w:val="40"/>
          <w:sz w:val="16"/>
        </w:rPr>
        <w:t xml:space="preserve"> </w:t>
      </w:r>
      <w:r>
        <w:rPr>
          <w:sz w:val="16"/>
        </w:rPr>
        <w:t>Devi, B.S.. (2023). A Review on IoT</w:t>
      </w:r>
      <w:r>
        <w:rPr>
          <w:spacing w:val="40"/>
          <w:sz w:val="16"/>
        </w:rPr>
        <w:t xml:space="preserve"> </w:t>
      </w:r>
      <w:r>
        <w:rPr>
          <w:sz w:val="16"/>
        </w:rPr>
        <w:t>Applications in Smart Agriculture. 10.3233/ATDE221332. .</w:t>
      </w:r>
    </w:p>
    <w:p>
      <w:pPr>
        <w:pStyle w:val="5"/>
        <w:spacing w:before="111"/>
        <w:rPr>
          <w:sz w:val="16"/>
        </w:rPr>
      </w:pPr>
    </w:p>
    <w:p>
      <w:pPr>
        <w:pStyle w:val="8"/>
        <w:numPr>
          <w:ilvl w:val="0"/>
          <w:numId w:val="4"/>
        </w:numPr>
        <w:tabs>
          <w:tab w:val="left" w:pos="325"/>
          <w:tab w:val="left" w:pos="403"/>
        </w:tabs>
        <w:spacing w:before="0" w:after="0" w:line="232" w:lineRule="auto"/>
        <w:ind w:left="325" w:right="6017" w:hanging="206"/>
        <w:jc w:val="both"/>
        <w:rPr>
          <w:sz w:val="16"/>
        </w:rPr>
      </w:pPr>
      <w:bookmarkStart w:id="34" w:name="_bookmark14"/>
      <w:bookmarkEnd w:id="34"/>
      <w:r>
        <w:rPr>
          <w:sz w:val="16"/>
        </w:rPr>
        <w:tab/>
      </w:r>
      <w:r>
        <w:rPr>
          <w:sz w:val="16"/>
        </w:rPr>
        <w:t>Sharma,</w:t>
      </w:r>
      <w:r>
        <w:rPr>
          <w:spacing w:val="80"/>
          <w:sz w:val="16"/>
        </w:rPr>
        <w:t xml:space="preserve"> </w:t>
      </w:r>
      <w:r>
        <w:rPr>
          <w:sz w:val="16"/>
        </w:rPr>
        <w:t>Abhinav</w:t>
      </w:r>
      <w:r>
        <w:rPr>
          <w:spacing w:val="80"/>
          <w:sz w:val="16"/>
        </w:rPr>
        <w:t xml:space="preserve">  </w:t>
      </w:r>
      <w:r>
        <w:rPr>
          <w:sz w:val="16"/>
        </w:rPr>
        <w:t>Jain,</w:t>
      </w:r>
      <w:r>
        <w:rPr>
          <w:spacing w:val="80"/>
          <w:sz w:val="16"/>
        </w:rPr>
        <w:t xml:space="preserve"> </w:t>
      </w:r>
      <w:r>
        <w:rPr>
          <w:sz w:val="16"/>
        </w:rPr>
        <w:t>Arpit</w:t>
      </w:r>
      <w:r>
        <w:rPr>
          <w:spacing w:val="80"/>
          <w:sz w:val="16"/>
        </w:rPr>
        <w:t xml:space="preserve">  </w:t>
      </w:r>
      <w:r>
        <w:rPr>
          <w:sz w:val="16"/>
        </w:rPr>
        <w:t>Gupta,</w:t>
      </w:r>
      <w:r>
        <w:rPr>
          <w:spacing w:val="80"/>
          <w:sz w:val="16"/>
        </w:rPr>
        <w:t xml:space="preserve"> </w:t>
      </w:r>
      <w:r>
        <w:rPr>
          <w:sz w:val="16"/>
        </w:rPr>
        <w:t>Prateek</w:t>
      </w:r>
      <w:r>
        <w:rPr>
          <w:spacing w:val="80"/>
          <w:sz w:val="16"/>
        </w:rPr>
        <w:t xml:space="preserve">  </w:t>
      </w:r>
      <w:r>
        <w:rPr>
          <w:sz w:val="16"/>
        </w:rPr>
        <w:t>Chowdary,</w:t>
      </w:r>
      <w:r>
        <w:rPr>
          <w:spacing w:val="40"/>
          <w:sz w:val="16"/>
        </w:rPr>
        <w:t xml:space="preserve"> </w:t>
      </w:r>
      <w:r>
        <w:rPr>
          <w:sz w:val="16"/>
        </w:rPr>
        <w:t>Vinay.</w:t>
      </w:r>
      <w:r>
        <w:rPr>
          <w:spacing w:val="40"/>
          <w:sz w:val="16"/>
        </w:rPr>
        <w:t xml:space="preserve"> </w:t>
      </w:r>
      <w:r>
        <w:rPr>
          <w:sz w:val="16"/>
        </w:rPr>
        <w:t>(2020).</w:t>
      </w:r>
      <w:r>
        <w:rPr>
          <w:spacing w:val="40"/>
          <w:sz w:val="16"/>
        </w:rPr>
        <w:t xml:space="preserve"> </w:t>
      </w:r>
      <w:r>
        <w:rPr>
          <w:sz w:val="16"/>
        </w:rPr>
        <w:t>Machine</w:t>
      </w:r>
      <w:r>
        <w:rPr>
          <w:spacing w:val="40"/>
          <w:sz w:val="16"/>
        </w:rPr>
        <w:t xml:space="preserve"> </w:t>
      </w:r>
      <w:r>
        <w:rPr>
          <w:sz w:val="16"/>
        </w:rPr>
        <w:t>Learning</w:t>
      </w:r>
      <w:r>
        <w:rPr>
          <w:spacing w:val="40"/>
          <w:sz w:val="16"/>
        </w:rPr>
        <w:t xml:space="preserve"> </w:t>
      </w:r>
      <w:r>
        <w:rPr>
          <w:sz w:val="16"/>
        </w:rPr>
        <w:t>Applications</w:t>
      </w:r>
      <w:r>
        <w:rPr>
          <w:spacing w:val="40"/>
          <w:sz w:val="16"/>
        </w:rPr>
        <w:t xml:space="preserve"> </w:t>
      </w:r>
      <w:r>
        <w:rPr>
          <w:sz w:val="16"/>
        </w:rPr>
        <w:t>for</w:t>
      </w:r>
      <w:r>
        <w:rPr>
          <w:spacing w:val="40"/>
          <w:sz w:val="16"/>
        </w:rPr>
        <w:t xml:space="preserve"> </w:t>
      </w:r>
      <w:r>
        <w:rPr>
          <w:sz w:val="16"/>
        </w:rPr>
        <w:t>Precision</w:t>
      </w:r>
      <w:r>
        <w:rPr>
          <w:spacing w:val="40"/>
          <w:sz w:val="16"/>
        </w:rPr>
        <w:t xml:space="preserve"> </w:t>
      </w:r>
      <w:r>
        <w:rPr>
          <w:sz w:val="16"/>
        </w:rPr>
        <w:t>Agriculture: A Comprehensive Review. IEEE Access. PP. 1-1.</w:t>
      </w:r>
      <w:r>
        <w:rPr>
          <w:spacing w:val="40"/>
          <w:sz w:val="16"/>
        </w:rPr>
        <w:t xml:space="preserve"> </w:t>
      </w:r>
      <w:r>
        <w:rPr>
          <w:sz w:val="16"/>
        </w:rPr>
        <w:t>10.1109/ACCESS.2020.3048415. .</w:t>
      </w:r>
    </w:p>
    <w:p>
      <w:pPr>
        <w:pStyle w:val="5"/>
        <w:spacing w:before="112"/>
        <w:rPr>
          <w:sz w:val="16"/>
        </w:rPr>
      </w:pPr>
    </w:p>
    <w:p>
      <w:pPr>
        <w:pStyle w:val="8"/>
        <w:numPr>
          <w:ilvl w:val="0"/>
          <w:numId w:val="4"/>
        </w:numPr>
        <w:tabs>
          <w:tab w:val="left" w:pos="325"/>
          <w:tab w:val="left" w:pos="403"/>
        </w:tabs>
        <w:spacing w:before="0" w:after="0" w:line="232" w:lineRule="auto"/>
        <w:ind w:left="325" w:right="6017" w:hanging="206"/>
        <w:jc w:val="both"/>
        <w:rPr>
          <w:sz w:val="16"/>
        </w:rPr>
      </w:pPr>
      <w:bookmarkStart w:id="35" w:name="_bookmark15"/>
      <w:bookmarkEnd w:id="35"/>
      <w:r>
        <w:rPr>
          <w:sz w:val="16"/>
        </w:rPr>
        <w:tab/>
      </w:r>
      <w:r>
        <w:rPr>
          <w:sz w:val="16"/>
        </w:rPr>
        <w:t>Ozor, Nicholas. (2008). Challenges and impacts of agricultural</w:t>
      </w:r>
      <w:r>
        <w:rPr>
          <w:spacing w:val="40"/>
          <w:sz w:val="16"/>
        </w:rPr>
        <w:t xml:space="preserve"> </w:t>
      </w:r>
      <w:r>
        <w:rPr>
          <w:sz w:val="16"/>
        </w:rPr>
        <w:t>biotechnology on developing societies. African Journal of Biotechnology</w:t>
      </w:r>
      <w:r>
        <w:rPr>
          <w:spacing w:val="40"/>
          <w:sz w:val="16"/>
        </w:rPr>
        <w:t xml:space="preserve"> </w:t>
      </w:r>
      <w:r>
        <w:rPr>
          <w:sz w:val="16"/>
        </w:rPr>
        <w:t>(ISSN: 1684-5315) Vol 7 Num 4. 7. .</w:t>
      </w:r>
    </w:p>
    <w:p>
      <w:pPr>
        <w:pStyle w:val="5"/>
        <w:spacing w:before="111"/>
        <w:rPr>
          <w:sz w:val="16"/>
        </w:rPr>
      </w:pPr>
    </w:p>
    <w:p>
      <w:pPr>
        <w:pStyle w:val="8"/>
        <w:numPr>
          <w:ilvl w:val="0"/>
          <w:numId w:val="4"/>
        </w:numPr>
        <w:tabs>
          <w:tab w:val="left" w:pos="325"/>
          <w:tab w:val="left" w:pos="403"/>
        </w:tabs>
        <w:spacing w:before="0" w:after="0" w:line="232" w:lineRule="auto"/>
        <w:ind w:left="325" w:right="6017" w:hanging="206"/>
        <w:jc w:val="both"/>
        <w:rPr>
          <w:sz w:val="16"/>
        </w:rPr>
      </w:pPr>
      <w:bookmarkStart w:id="36" w:name="_bookmark16"/>
      <w:bookmarkEnd w:id="36"/>
      <w:r>
        <w:rPr>
          <w:sz w:val="16"/>
        </w:rPr>
        <w:tab/>
      </w:r>
      <w:r>
        <w:rPr>
          <w:sz w:val="16"/>
        </w:rPr>
        <w:t>Wreford, A., D. Moran and N. Adger (2010), Climate Change and</w:t>
      </w:r>
      <w:r>
        <w:rPr>
          <w:spacing w:val="40"/>
          <w:sz w:val="16"/>
        </w:rPr>
        <w:t xml:space="preserve"> </w:t>
      </w:r>
      <w:r>
        <w:rPr>
          <w:sz w:val="16"/>
        </w:rPr>
        <w:t>Agriculture:</w:t>
      </w:r>
      <w:r>
        <w:rPr>
          <w:spacing w:val="-1"/>
          <w:sz w:val="16"/>
        </w:rPr>
        <w:t xml:space="preserve"> </w:t>
      </w:r>
      <w:r>
        <w:rPr>
          <w:sz w:val="16"/>
        </w:rPr>
        <w:t>Impacts,</w:t>
      </w:r>
      <w:r>
        <w:rPr>
          <w:spacing w:val="-2"/>
          <w:sz w:val="16"/>
        </w:rPr>
        <w:t xml:space="preserve"> </w:t>
      </w:r>
      <w:r>
        <w:rPr>
          <w:sz w:val="16"/>
        </w:rPr>
        <w:t>Adaptation</w:t>
      </w:r>
      <w:r>
        <w:rPr>
          <w:spacing w:val="-1"/>
          <w:sz w:val="16"/>
        </w:rPr>
        <w:t xml:space="preserve"> </w:t>
      </w:r>
      <w:r>
        <w:rPr>
          <w:sz w:val="16"/>
        </w:rPr>
        <w:t>and</w:t>
      </w:r>
      <w:r>
        <w:rPr>
          <w:spacing w:val="-1"/>
          <w:sz w:val="16"/>
        </w:rPr>
        <w:t xml:space="preserve"> </w:t>
      </w:r>
      <w:r>
        <w:rPr>
          <w:sz w:val="16"/>
        </w:rPr>
        <w:t>Mitigation,</w:t>
      </w:r>
      <w:r>
        <w:rPr>
          <w:spacing w:val="-1"/>
          <w:sz w:val="16"/>
        </w:rPr>
        <w:t xml:space="preserve"> </w:t>
      </w:r>
      <w:r>
        <w:rPr>
          <w:sz w:val="16"/>
        </w:rPr>
        <w:t>OECD</w:t>
      </w:r>
      <w:r>
        <w:rPr>
          <w:spacing w:val="-2"/>
          <w:sz w:val="16"/>
        </w:rPr>
        <w:t xml:space="preserve"> </w:t>
      </w:r>
      <w:r>
        <w:rPr>
          <w:sz w:val="16"/>
        </w:rPr>
        <w:t>Publishing,</w:t>
      </w:r>
      <w:r>
        <w:rPr>
          <w:spacing w:val="-1"/>
          <w:sz w:val="16"/>
        </w:rPr>
        <w:t xml:space="preserve"> </w:t>
      </w:r>
      <w:r>
        <w:rPr>
          <w:sz w:val="16"/>
        </w:rPr>
        <w:t>Paris,</w:t>
      </w:r>
      <w:r>
        <w:rPr>
          <w:spacing w:val="40"/>
          <w:sz w:val="16"/>
        </w:rPr>
        <w:t xml:space="preserve"> </w:t>
      </w:r>
      <w:r>
        <w:rPr>
          <w:sz w:val="16"/>
        </w:rPr>
        <w:t>https://doi.org/10.1787/9789264086876-en. .</w:t>
      </w:r>
    </w:p>
    <w:p>
      <w:pPr>
        <w:pStyle w:val="5"/>
        <w:spacing w:before="107"/>
        <w:rPr>
          <w:sz w:val="16"/>
        </w:rPr>
      </w:pPr>
    </w:p>
    <w:p>
      <w:pPr>
        <w:pStyle w:val="8"/>
        <w:numPr>
          <w:ilvl w:val="0"/>
          <w:numId w:val="4"/>
        </w:numPr>
        <w:tabs>
          <w:tab w:val="left" w:pos="403"/>
        </w:tabs>
        <w:spacing w:before="0" w:after="0" w:line="240" w:lineRule="auto"/>
        <w:ind w:left="403" w:right="0" w:hanging="284"/>
        <w:jc w:val="left"/>
        <w:rPr>
          <w:sz w:val="16"/>
        </w:rPr>
      </w:pPr>
      <w:bookmarkStart w:id="37" w:name="_bookmark17"/>
      <w:bookmarkEnd w:id="37"/>
      <w:r>
        <w:rPr>
          <w:sz w:val="16"/>
        </w:rPr>
        <w:t>Ying,</w:t>
      </w:r>
      <w:r>
        <w:rPr>
          <w:spacing w:val="8"/>
          <w:sz w:val="16"/>
        </w:rPr>
        <w:t xml:space="preserve"> </w:t>
      </w:r>
      <w:r>
        <w:rPr>
          <w:sz w:val="16"/>
        </w:rPr>
        <w:t>Xu.</w:t>
      </w:r>
      <w:r>
        <w:rPr>
          <w:spacing w:val="9"/>
          <w:sz w:val="16"/>
        </w:rPr>
        <w:t xml:space="preserve"> </w:t>
      </w:r>
      <w:r>
        <w:rPr>
          <w:sz w:val="16"/>
        </w:rPr>
        <w:t>(2014).</w:t>
      </w:r>
      <w:r>
        <w:rPr>
          <w:spacing w:val="8"/>
          <w:sz w:val="16"/>
        </w:rPr>
        <w:t xml:space="preserve"> </w:t>
      </w:r>
      <w:r>
        <w:rPr>
          <w:sz w:val="16"/>
        </w:rPr>
        <w:t>Ensemble</w:t>
      </w:r>
      <w:r>
        <w:rPr>
          <w:spacing w:val="9"/>
          <w:sz w:val="16"/>
        </w:rPr>
        <w:t xml:space="preserve"> </w:t>
      </w:r>
      <w:r>
        <w:rPr>
          <w:sz w:val="16"/>
        </w:rPr>
        <w:t>Learning.</w:t>
      </w:r>
      <w:r>
        <w:rPr>
          <w:spacing w:val="8"/>
          <w:sz w:val="16"/>
        </w:rPr>
        <w:t xml:space="preserve"> </w:t>
      </w:r>
      <w:r>
        <w:rPr>
          <w:spacing w:val="-10"/>
          <w:sz w:val="16"/>
        </w:rPr>
        <w:t>.</w:t>
      </w:r>
    </w:p>
    <w:p>
      <w:pPr>
        <w:pStyle w:val="5"/>
        <w:spacing w:before="108"/>
        <w:rPr>
          <w:sz w:val="16"/>
        </w:rPr>
      </w:pPr>
    </w:p>
    <w:p>
      <w:pPr>
        <w:pStyle w:val="8"/>
        <w:numPr>
          <w:ilvl w:val="0"/>
          <w:numId w:val="4"/>
        </w:numPr>
        <w:tabs>
          <w:tab w:val="left" w:pos="325"/>
          <w:tab w:val="left" w:pos="483"/>
        </w:tabs>
        <w:spacing w:before="1" w:after="0" w:line="232" w:lineRule="auto"/>
        <w:ind w:left="325" w:right="6017" w:hanging="206"/>
        <w:jc w:val="both"/>
        <w:rPr>
          <w:sz w:val="16"/>
        </w:rPr>
      </w:pPr>
      <w:bookmarkStart w:id="38" w:name="_bookmark18"/>
      <w:bookmarkEnd w:id="38"/>
      <w:r>
        <w:rPr>
          <w:sz w:val="16"/>
        </w:rPr>
        <w:t>Petrakova, Aleksandra</w:t>
      </w:r>
      <w:r>
        <w:rPr>
          <w:spacing w:val="40"/>
          <w:sz w:val="16"/>
        </w:rPr>
        <w:t xml:space="preserve"> </w:t>
      </w:r>
      <w:r>
        <w:rPr>
          <w:sz w:val="16"/>
        </w:rPr>
        <w:t>Affenzeller, Michael</w:t>
      </w:r>
      <w:r>
        <w:rPr>
          <w:spacing w:val="40"/>
          <w:sz w:val="16"/>
        </w:rPr>
        <w:t xml:space="preserve"> </w:t>
      </w:r>
      <w:r>
        <w:rPr>
          <w:sz w:val="16"/>
        </w:rPr>
        <w:t>Merkuryeva, Galina.</w:t>
      </w:r>
      <w:r>
        <w:rPr>
          <w:spacing w:val="40"/>
          <w:sz w:val="16"/>
        </w:rPr>
        <w:t xml:space="preserve"> </w:t>
      </w:r>
      <w:r>
        <w:rPr>
          <w:sz w:val="16"/>
        </w:rPr>
        <w:t>(2015). Heterogeneous versus Homogeneous Machine Learning</w:t>
      </w:r>
      <w:r>
        <w:rPr>
          <w:spacing w:val="40"/>
          <w:sz w:val="16"/>
        </w:rPr>
        <w:t xml:space="preserve"> </w:t>
      </w:r>
      <w:r>
        <w:rPr>
          <w:sz w:val="16"/>
        </w:rPr>
        <w:t>Ensembles. Information Technology and Management Science. 18.</w:t>
      </w:r>
      <w:r>
        <w:rPr>
          <w:spacing w:val="40"/>
          <w:sz w:val="16"/>
        </w:rPr>
        <w:t xml:space="preserve"> </w:t>
      </w:r>
      <w:r>
        <w:rPr>
          <w:sz w:val="16"/>
        </w:rPr>
        <w:t>10.1515/itms-2015-0021. .</w:t>
      </w:r>
    </w:p>
    <w:p>
      <w:pPr>
        <w:pStyle w:val="5"/>
        <w:spacing w:before="107"/>
        <w:rPr>
          <w:sz w:val="16"/>
        </w:rPr>
      </w:pPr>
    </w:p>
    <w:p>
      <w:pPr>
        <w:pStyle w:val="8"/>
        <w:numPr>
          <w:ilvl w:val="0"/>
          <w:numId w:val="4"/>
        </w:numPr>
        <w:tabs>
          <w:tab w:val="left" w:pos="483"/>
        </w:tabs>
        <w:spacing w:before="0" w:after="0" w:line="240" w:lineRule="auto"/>
        <w:ind w:left="483" w:right="0" w:hanging="364"/>
        <w:jc w:val="left"/>
        <w:rPr>
          <w:sz w:val="16"/>
        </w:rPr>
      </w:pPr>
      <w:bookmarkStart w:id="39" w:name="_bookmark19"/>
      <w:bookmarkEnd w:id="39"/>
      <w:r>
        <w:rPr>
          <w:sz w:val="16"/>
        </w:rPr>
        <w:t>Elsayed,</w:t>
      </w:r>
      <w:r>
        <w:rPr>
          <w:spacing w:val="9"/>
          <w:sz w:val="16"/>
        </w:rPr>
        <w:t xml:space="preserve"> </w:t>
      </w:r>
      <w:r>
        <w:rPr>
          <w:sz w:val="16"/>
        </w:rPr>
        <w:t>Ebrahim.</w:t>
      </w:r>
      <w:r>
        <w:rPr>
          <w:spacing w:val="9"/>
          <w:sz w:val="16"/>
        </w:rPr>
        <w:t xml:space="preserve"> </w:t>
      </w:r>
      <w:r>
        <w:rPr>
          <w:sz w:val="16"/>
        </w:rPr>
        <w:t>(2020).</w:t>
      </w:r>
      <w:r>
        <w:rPr>
          <w:spacing w:val="9"/>
          <w:sz w:val="16"/>
        </w:rPr>
        <w:t xml:space="preserve"> </w:t>
      </w:r>
      <w:r>
        <w:rPr>
          <w:sz w:val="16"/>
        </w:rPr>
        <w:t>Recurrent</w:t>
      </w:r>
      <w:r>
        <w:rPr>
          <w:spacing w:val="9"/>
          <w:sz w:val="16"/>
        </w:rPr>
        <w:t xml:space="preserve"> </w:t>
      </w:r>
      <w:r>
        <w:rPr>
          <w:sz w:val="16"/>
        </w:rPr>
        <w:t>Neural</w:t>
      </w:r>
      <w:r>
        <w:rPr>
          <w:spacing w:val="9"/>
          <w:sz w:val="16"/>
        </w:rPr>
        <w:t xml:space="preserve"> </w:t>
      </w:r>
      <w:r>
        <w:rPr>
          <w:sz w:val="16"/>
        </w:rPr>
        <w:t>Networks.</w:t>
      </w:r>
      <w:r>
        <w:rPr>
          <w:spacing w:val="9"/>
          <w:sz w:val="16"/>
        </w:rPr>
        <w:t xml:space="preserve"> </w:t>
      </w:r>
      <w:r>
        <w:rPr>
          <w:spacing w:val="-10"/>
          <w:sz w:val="16"/>
        </w:rPr>
        <w:t>.</w:t>
      </w:r>
    </w:p>
    <w:p>
      <w:pPr>
        <w:pStyle w:val="5"/>
        <w:spacing w:before="109"/>
        <w:rPr>
          <w:sz w:val="16"/>
        </w:rPr>
      </w:pPr>
    </w:p>
    <w:p>
      <w:pPr>
        <w:pStyle w:val="8"/>
        <w:numPr>
          <w:ilvl w:val="0"/>
          <w:numId w:val="4"/>
        </w:numPr>
        <w:tabs>
          <w:tab w:val="left" w:pos="325"/>
          <w:tab w:val="left" w:pos="483"/>
        </w:tabs>
        <w:spacing w:before="0" w:after="0" w:line="232" w:lineRule="auto"/>
        <w:ind w:left="325" w:right="6017" w:hanging="206"/>
        <w:jc w:val="both"/>
        <w:rPr>
          <w:sz w:val="16"/>
        </w:rPr>
      </w:pPr>
      <w:bookmarkStart w:id="40" w:name="_bookmark20"/>
      <w:bookmarkEnd w:id="40"/>
      <w:r>
        <w:rPr>
          <w:sz w:val="16"/>
        </w:rPr>
        <w:t>Hochreiter, Sepp</w:t>
      </w:r>
      <w:r>
        <w:rPr>
          <w:spacing w:val="40"/>
          <w:sz w:val="16"/>
        </w:rPr>
        <w:t xml:space="preserve"> </w:t>
      </w:r>
      <w:r>
        <w:rPr>
          <w:sz w:val="16"/>
        </w:rPr>
        <w:t>Schmidhuber, Ju¨rgen. (1997). Long Short-term</w:t>
      </w:r>
      <w:r>
        <w:rPr>
          <w:spacing w:val="40"/>
          <w:sz w:val="16"/>
        </w:rPr>
        <w:t xml:space="preserve"> </w:t>
      </w:r>
      <w:r>
        <w:rPr>
          <w:sz w:val="16"/>
        </w:rPr>
        <w:t>Memory. Neural computation. 9. 1735-80. 10.1162/neco.1997.9.8.1735. .</w:t>
      </w:r>
    </w:p>
    <w:p>
      <w:pPr>
        <w:pStyle w:val="5"/>
        <w:spacing w:before="110"/>
        <w:rPr>
          <w:sz w:val="16"/>
        </w:rPr>
      </w:pPr>
    </w:p>
    <w:p>
      <w:pPr>
        <w:pStyle w:val="8"/>
        <w:numPr>
          <w:ilvl w:val="0"/>
          <w:numId w:val="4"/>
        </w:numPr>
        <w:tabs>
          <w:tab w:val="left" w:pos="325"/>
          <w:tab w:val="left" w:pos="483"/>
        </w:tabs>
        <w:spacing w:before="0" w:after="0" w:line="232" w:lineRule="auto"/>
        <w:ind w:left="325" w:right="6017" w:hanging="206"/>
        <w:jc w:val="both"/>
        <w:rPr>
          <w:sz w:val="16"/>
        </w:rPr>
      </w:pPr>
      <w:bookmarkStart w:id="41" w:name="_bookmark21"/>
      <w:bookmarkEnd w:id="41"/>
      <w:r>
        <w:rPr>
          <w:sz w:val="16"/>
        </w:rPr>
        <w:t>O’Shea, Keiron</w:t>
      </w:r>
      <w:r>
        <w:rPr>
          <w:spacing w:val="40"/>
          <w:sz w:val="16"/>
        </w:rPr>
        <w:t xml:space="preserve"> </w:t>
      </w:r>
      <w:r>
        <w:rPr>
          <w:sz w:val="16"/>
        </w:rPr>
        <w:t>Nash, Ryan. (2015). An Introduction to Convolutional</w:t>
      </w:r>
      <w:r>
        <w:rPr>
          <w:spacing w:val="40"/>
          <w:sz w:val="16"/>
        </w:rPr>
        <w:t xml:space="preserve"> </w:t>
      </w:r>
      <w:r>
        <w:rPr>
          <w:sz w:val="16"/>
        </w:rPr>
        <w:t>Neural Networks. ArXiv e-prints. .</w:t>
      </w:r>
    </w:p>
    <w:p>
      <w:pPr>
        <w:pStyle w:val="5"/>
        <w:spacing w:before="106"/>
        <w:rPr>
          <w:sz w:val="16"/>
        </w:rPr>
      </w:pPr>
    </w:p>
    <w:p>
      <w:pPr>
        <w:pStyle w:val="8"/>
        <w:numPr>
          <w:ilvl w:val="0"/>
          <w:numId w:val="4"/>
        </w:numPr>
        <w:tabs>
          <w:tab w:val="left" w:pos="483"/>
        </w:tabs>
        <w:spacing w:before="0" w:after="0" w:line="240" w:lineRule="auto"/>
        <w:ind w:left="483" w:right="0" w:hanging="364"/>
        <w:jc w:val="left"/>
        <w:rPr>
          <w:sz w:val="16"/>
        </w:rPr>
      </w:pPr>
      <w:r>
        <w:rPr>
          <w:sz w:val="16"/>
        </w:rPr>
        <w:t>Ruchirawya,</w:t>
      </w:r>
      <w:r>
        <w:rPr>
          <w:spacing w:val="6"/>
          <w:sz w:val="16"/>
        </w:rPr>
        <w:t xml:space="preserve"> </w:t>
      </w:r>
      <w:r>
        <w:rPr>
          <w:sz w:val="16"/>
        </w:rPr>
        <w:t>Thewahettige.</w:t>
      </w:r>
      <w:r>
        <w:rPr>
          <w:spacing w:val="7"/>
          <w:sz w:val="16"/>
        </w:rPr>
        <w:t xml:space="preserve"> </w:t>
      </w:r>
      <w:r>
        <w:rPr>
          <w:sz w:val="16"/>
        </w:rPr>
        <w:t>(2020).</w:t>
      </w:r>
      <w:r>
        <w:rPr>
          <w:spacing w:val="6"/>
          <w:sz w:val="16"/>
        </w:rPr>
        <w:t xml:space="preserve"> </w:t>
      </w:r>
      <w:r>
        <w:rPr>
          <w:sz w:val="16"/>
        </w:rPr>
        <w:t>Crop</w:t>
      </w:r>
      <w:r>
        <w:rPr>
          <w:spacing w:val="7"/>
          <w:sz w:val="16"/>
        </w:rPr>
        <w:t xml:space="preserve"> </w:t>
      </w:r>
      <w:r>
        <w:rPr>
          <w:sz w:val="16"/>
        </w:rPr>
        <w:t>Recommendation</w:t>
      </w:r>
      <w:r>
        <w:rPr>
          <w:spacing w:val="6"/>
          <w:sz w:val="16"/>
        </w:rPr>
        <w:t xml:space="preserve"> </w:t>
      </w:r>
      <w:r>
        <w:rPr>
          <w:sz w:val="16"/>
        </w:rPr>
        <w:t>System.</w:t>
      </w:r>
      <w:r>
        <w:rPr>
          <w:spacing w:val="7"/>
          <w:sz w:val="16"/>
        </w:rPr>
        <w:t xml:space="preserve"> </w:t>
      </w:r>
      <w:r>
        <w:rPr>
          <w:spacing w:val="-10"/>
          <w:sz w:val="16"/>
        </w:rPr>
        <w:t>.</w:t>
      </w:r>
    </w:p>
    <w:p>
      <w:pPr>
        <w:pStyle w:val="5"/>
        <w:spacing w:before="104"/>
        <w:rPr>
          <w:sz w:val="16"/>
        </w:rPr>
      </w:pPr>
    </w:p>
    <w:p>
      <w:pPr>
        <w:pStyle w:val="8"/>
        <w:numPr>
          <w:ilvl w:val="0"/>
          <w:numId w:val="4"/>
        </w:numPr>
        <w:tabs>
          <w:tab w:val="left" w:pos="483"/>
        </w:tabs>
        <w:spacing w:before="0" w:after="0" w:line="240" w:lineRule="auto"/>
        <w:ind w:left="483" w:right="0" w:hanging="364"/>
        <w:jc w:val="left"/>
        <w:rPr>
          <w:sz w:val="16"/>
        </w:rPr>
      </w:pPr>
      <w:r>
        <w:rPr>
          <w:sz w:val="16"/>
        </w:rPr>
        <w:t>Ruchirawya,</w:t>
      </w:r>
      <w:r>
        <w:rPr>
          <w:spacing w:val="6"/>
          <w:sz w:val="16"/>
        </w:rPr>
        <w:t xml:space="preserve"> </w:t>
      </w:r>
      <w:r>
        <w:rPr>
          <w:sz w:val="16"/>
        </w:rPr>
        <w:t>Thewahettige.</w:t>
      </w:r>
      <w:r>
        <w:rPr>
          <w:spacing w:val="7"/>
          <w:sz w:val="16"/>
        </w:rPr>
        <w:t xml:space="preserve"> </w:t>
      </w:r>
      <w:r>
        <w:rPr>
          <w:sz w:val="16"/>
        </w:rPr>
        <w:t>(2020).</w:t>
      </w:r>
      <w:r>
        <w:rPr>
          <w:spacing w:val="6"/>
          <w:sz w:val="16"/>
        </w:rPr>
        <w:t xml:space="preserve"> </w:t>
      </w:r>
      <w:r>
        <w:rPr>
          <w:sz w:val="16"/>
        </w:rPr>
        <w:t>Crop</w:t>
      </w:r>
      <w:r>
        <w:rPr>
          <w:spacing w:val="7"/>
          <w:sz w:val="16"/>
        </w:rPr>
        <w:t xml:space="preserve"> </w:t>
      </w:r>
      <w:r>
        <w:rPr>
          <w:sz w:val="16"/>
        </w:rPr>
        <w:t>Recommendation</w:t>
      </w:r>
      <w:r>
        <w:rPr>
          <w:spacing w:val="6"/>
          <w:sz w:val="16"/>
        </w:rPr>
        <w:t xml:space="preserve"> </w:t>
      </w:r>
      <w:r>
        <w:rPr>
          <w:sz w:val="16"/>
        </w:rPr>
        <w:t>System.</w:t>
      </w:r>
      <w:r>
        <w:rPr>
          <w:spacing w:val="7"/>
          <w:sz w:val="16"/>
        </w:rPr>
        <w:t xml:space="preserve"> </w:t>
      </w:r>
      <w:r>
        <w:rPr>
          <w:spacing w:val="-10"/>
          <w:sz w:val="16"/>
        </w:rPr>
        <w:t>.</w:t>
      </w:r>
    </w:p>
    <w:p>
      <w:pPr>
        <w:pStyle w:val="5"/>
        <w:spacing w:before="109"/>
        <w:rPr>
          <w:sz w:val="16"/>
        </w:rPr>
      </w:pPr>
    </w:p>
    <w:p>
      <w:pPr>
        <w:pStyle w:val="8"/>
        <w:numPr>
          <w:ilvl w:val="0"/>
          <w:numId w:val="4"/>
        </w:numPr>
        <w:tabs>
          <w:tab w:val="left" w:pos="325"/>
          <w:tab w:val="left" w:pos="483"/>
        </w:tabs>
        <w:spacing w:before="0" w:after="0" w:line="232" w:lineRule="auto"/>
        <w:ind w:left="325" w:right="6017" w:hanging="206"/>
        <w:jc w:val="both"/>
        <w:rPr>
          <w:sz w:val="16"/>
        </w:rPr>
      </w:pPr>
      <w:r>
        <w:rPr>
          <w:sz w:val="16"/>
        </w:rPr>
        <w:t>Pudumalar, S.</w:t>
      </w:r>
      <w:r>
        <w:rPr>
          <w:spacing w:val="40"/>
          <w:sz w:val="16"/>
        </w:rPr>
        <w:t xml:space="preserve"> </w:t>
      </w:r>
      <w:r>
        <w:rPr>
          <w:sz w:val="16"/>
        </w:rPr>
        <w:t>Elangovan, Ramanujam</w:t>
      </w:r>
      <w:r>
        <w:rPr>
          <w:spacing w:val="40"/>
          <w:sz w:val="16"/>
        </w:rPr>
        <w:t xml:space="preserve"> </w:t>
      </w:r>
      <w:r>
        <w:rPr>
          <w:sz w:val="16"/>
        </w:rPr>
        <w:t>Rajashree, R.</w:t>
      </w:r>
      <w:r>
        <w:rPr>
          <w:spacing w:val="40"/>
          <w:sz w:val="16"/>
        </w:rPr>
        <w:t xml:space="preserve"> </w:t>
      </w:r>
      <w:r>
        <w:rPr>
          <w:sz w:val="16"/>
        </w:rPr>
        <w:t>Kavya, C.</w:t>
      </w:r>
      <w:r>
        <w:rPr>
          <w:spacing w:val="40"/>
          <w:sz w:val="16"/>
        </w:rPr>
        <w:t xml:space="preserve"> </w:t>
      </w:r>
      <w:r>
        <w:rPr>
          <w:sz w:val="16"/>
        </w:rPr>
        <w:t>Kiruthika, T.</w:t>
      </w:r>
      <w:r>
        <w:rPr>
          <w:spacing w:val="40"/>
          <w:sz w:val="16"/>
        </w:rPr>
        <w:t xml:space="preserve"> </w:t>
      </w:r>
      <w:r>
        <w:rPr>
          <w:sz w:val="16"/>
        </w:rPr>
        <w:t>Nisha, J.. (2017). Crop recommendation system for</w:t>
      </w:r>
      <w:r>
        <w:rPr>
          <w:spacing w:val="40"/>
          <w:sz w:val="16"/>
        </w:rPr>
        <w:t xml:space="preserve"> </w:t>
      </w:r>
      <w:r>
        <w:rPr>
          <w:sz w:val="16"/>
        </w:rPr>
        <w:t>precision agriculture. 32-36. 10.1109/ICoAC.2017.7951740. .</w:t>
      </w:r>
    </w:p>
    <w:sectPr>
      <w:pgSz w:w="12240" w:h="15840"/>
      <w:pgMar w:top="960" w:right="22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25"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tentative="0">
      <w:start w:val="0"/>
      <w:numFmt w:val="bullet"/>
      <w:lvlText w:val="•"/>
      <w:lvlJc w:val="left"/>
      <w:pPr>
        <w:ind w:left="877" w:hanging="286"/>
      </w:pPr>
      <w:rPr>
        <w:rFonts w:hint="default"/>
        <w:lang w:val="en-US" w:eastAsia="en-US" w:bidi="ar-SA"/>
      </w:rPr>
    </w:lvl>
    <w:lvl w:ilvl="2" w:tentative="0">
      <w:start w:val="0"/>
      <w:numFmt w:val="bullet"/>
      <w:lvlText w:val="•"/>
      <w:lvlJc w:val="left"/>
      <w:pPr>
        <w:ind w:left="1435" w:hanging="286"/>
      </w:pPr>
      <w:rPr>
        <w:rFonts w:hint="default"/>
        <w:lang w:val="en-US" w:eastAsia="en-US" w:bidi="ar-SA"/>
      </w:rPr>
    </w:lvl>
    <w:lvl w:ilvl="3" w:tentative="0">
      <w:start w:val="0"/>
      <w:numFmt w:val="bullet"/>
      <w:lvlText w:val="•"/>
      <w:lvlJc w:val="left"/>
      <w:pPr>
        <w:ind w:left="1993" w:hanging="286"/>
      </w:pPr>
      <w:rPr>
        <w:rFonts w:hint="default"/>
        <w:lang w:val="en-US" w:eastAsia="en-US" w:bidi="ar-SA"/>
      </w:rPr>
    </w:lvl>
    <w:lvl w:ilvl="4" w:tentative="0">
      <w:start w:val="0"/>
      <w:numFmt w:val="bullet"/>
      <w:lvlText w:val="•"/>
      <w:lvlJc w:val="left"/>
      <w:pPr>
        <w:ind w:left="2551" w:hanging="286"/>
      </w:pPr>
      <w:rPr>
        <w:rFonts w:hint="default"/>
        <w:lang w:val="en-US" w:eastAsia="en-US" w:bidi="ar-SA"/>
      </w:rPr>
    </w:lvl>
    <w:lvl w:ilvl="5" w:tentative="0">
      <w:start w:val="0"/>
      <w:numFmt w:val="bullet"/>
      <w:lvlText w:val="•"/>
      <w:lvlJc w:val="left"/>
      <w:pPr>
        <w:ind w:left="3109" w:hanging="286"/>
      </w:pPr>
      <w:rPr>
        <w:rFonts w:hint="default"/>
        <w:lang w:val="en-US" w:eastAsia="en-US" w:bidi="ar-SA"/>
      </w:rPr>
    </w:lvl>
    <w:lvl w:ilvl="6" w:tentative="0">
      <w:start w:val="0"/>
      <w:numFmt w:val="bullet"/>
      <w:lvlText w:val="•"/>
      <w:lvlJc w:val="left"/>
      <w:pPr>
        <w:ind w:left="3667" w:hanging="286"/>
      </w:pPr>
      <w:rPr>
        <w:rFonts w:hint="default"/>
        <w:lang w:val="en-US" w:eastAsia="en-US" w:bidi="ar-SA"/>
      </w:rPr>
    </w:lvl>
    <w:lvl w:ilvl="7" w:tentative="0">
      <w:start w:val="0"/>
      <w:numFmt w:val="bullet"/>
      <w:lvlText w:val="•"/>
      <w:lvlJc w:val="left"/>
      <w:pPr>
        <w:ind w:left="4225" w:hanging="286"/>
      </w:pPr>
      <w:rPr>
        <w:rFonts w:hint="default"/>
        <w:lang w:val="en-US" w:eastAsia="en-US" w:bidi="ar-SA"/>
      </w:rPr>
    </w:lvl>
    <w:lvl w:ilvl="8" w:tentative="0">
      <w:start w:val="0"/>
      <w:numFmt w:val="bullet"/>
      <w:lvlText w:val="•"/>
      <w:lvlJc w:val="left"/>
      <w:pPr>
        <w:ind w:left="4783" w:hanging="286"/>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tentative="0">
      <w:start w:val="0"/>
      <w:numFmt w:val="bullet"/>
      <w:lvlText w:val="•"/>
      <w:lvlJc w:val="left"/>
      <w:pPr>
        <w:ind w:left="626" w:hanging="266"/>
      </w:pPr>
      <w:rPr>
        <w:rFonts w:hint="default"/>
        <w:lang w:val="en-US" w:eastAsia="en-US" w:bidi="ar-SA"/>
      </w:rPr>
    </w:lvl>
    <w:lvl w:ilvl="2" w:tentative="0">
      <w:start w:val="0"/>
      <w:numFmt w:val="bullet"/>
      <w:lvlText w:val="•"/>
      <w:lvlJc w:val="left"/>
      <w:pPr>
        <w:ind w:left="1132" w:hanging="266"/>
      </w:pPr>
      <w:rPr>
        <w:rFonts w:hint="default"/>
        <w:lang w:val="en-US" w:eastAsia="en-US" w:bidi="ar-SA"/>
      </w:rPr>
    </w:lvl>
    <w:lvl w:ilvl="3" w:tentative="0">
      <w:start w:val="0"/>
      <w:numFmt w:val="bullet"/>
      <w:lvlText w:val="•"/>
      <w:lvlJc w:val="left"/>
      <w:pPr>
        <w:ind w:left="1638" w:hanging="266"/>
      </w:pPr>
      <w:rPr>
        <w:rFonts w:hint="default"/>
        <w:lang w:val="en-US" w:eastAsia="en-US" w:bidi="ar-SA"/>
      </w:rPr>
    </w:lvl>
    <w:lvl w:ilvl="4" w:tentative="0">
      <w:start w:val="0"/>
      <w:numFmt w:val="bullet"/>
      <w:lvlText w:val="•"/>
      <w:lvlJc w:val="left"/>
      <w:pPr>
        <w:ind w:left="2144" w:hanging="266"/>
      </w:pPr>
      <w:rPr>
        <w:rFonts w:hint="default"/>
        <w:lang w:val="en-US" w:eastAsia="en-US" w:bidi="ar-SA"/>
      </w:rPr>
    </w:lvl>
    <w:lvl w:ilvl="5" w:tentative="0">
      <w:start w:val="0"/>
      <w:numFmt w:val="bullet"/>
      <w:lvlText w:val="•"/>
      <w:lvlJc w:val="left"/>
      <w:pPr>
        <w:ind w:left="2650" w:hanging="266"/>
      </w:pPr>
      <w:rPr>
        <w:rFonts w:hint="default"/>
        <w:lang w:val="en-US" w:eastAsia="en-US" w:bidi="ar-SA"/>
      </w:rPr>
    </w:lvl>
    <w:lvl w:ilvl="6" w:tentative="0">
      <w:start w:val="0"/>
      <w:numFmt w:val="bullet"/>
      <w:lvlText w:val="•"/>
      <w:lvlJc w:val="left"/>
      <w:pPr>
        <w:ind w:left="3156" w:hanging="266"/>
      </w:pPr>
      <w:rPr>
        <w:rFonts w:hint="default"/>
        <w:lang w:val="en-US" w:eastAsia="en-US" w:bidi="ar-SA"/>
      </w:rPr>
    </w:lvl>
    <w:lvl w:ilvl="7" w:tentative="0">
      <w:start w:val="0"/>
      <w:numFmt w:val="bullet"/>
      <w:lvlText w:val="•"/>
      <w:lvlJc w:val="left"/>
      <w:pPr>
        <w:ind w:left="3662" w:hanging="266"/>
      </w:pPr>
      <w:rPr>
        <w:rFonts w:hint="default"/>
        <w:lang w:val="en-US" w:eastAsia="en-US" w:bidi="ar-SA"/>
      </w:rPr>
    </w:lvl>
    <w:lvl w:ilvl="8" w:tentative="0">
      <w:start w:val="0"/>
      <w:numFmt w:val="bullet"/>
      <w:lvlText w:val="•"/>
      <w:lvlJc w:val="left"/>
      <w:pPr>
        <w:ind w:left="4168" w:hanging="266"/>
      </w:pPr>
      <w:rPr>
        <w:rFonts w:hint="default"/>
        <w:lang w:val="en-US" w:eastAsia="en-US" w:bidi="ar-SA"/>
      </w:rPr>
    </w:lvl>
  </w:abstractNum>
  <w:abstractNum w:abstractNumId="2">
    <w:nsid w:val="0053208E"/>
    <w:multiLevelType w:val="multilevel"/>
    <w:tmpl w:val="0053208E"/>
    <w:lvl w:ilvl="0" w:tentative="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2461" w:hanging="236"/>
      </w:pPr>
      <w:rPr>
        <w:rFonts w:hint="default"/>
        <w:lang w:val="en-US" w:eastAsia="en-US" w:bidi="ar-SA"/>
      </w:rPr>
    </w:lvl>
    <w:lvl w:ilvl="2" w:tentative="0">
      <w:start w:val="0"/>
      <w:numFmt w:val="bullet"/>
      <w:lvlText w:val="•"/>
      <w:lvlJc w:val="left"/>
      <w:pPr>
        <w:ind w:left="2843" w:hanging="236"/>
      </w:pPr>
      <w:rPr>
        <w:rFonts w:hint="default"/>
        <w:lang w:val="en-US" w:eastAsia="en-US" w:bidi="ar-SA"/>
      </w:rPr>
    </w:lvl>
    <w:lvl w:ilvl="3" w:tentative="0">
      <w:start w:val="0"/>
      <w:numFmt w:val="bullet"/>
      <w:lvlText w:val="•"/>
      <w:lvlJc w:val="left"/>
      <w:pPr>
        <w:ind w:left="3225" w:hanging="236"/>
      </w:pPr>
      <w:rPr>
        <w:rFonts w:hint="default"/>
        <w:lang w:val="en-US" w:eastAsia="en-US" w:bidi="ar-SA"/>
      </w:rPr>
    </w:lvl>
    <w:lvl w:ilvl="4" w:tentative="0">
      <w:start w:val="0"/>
      <w:numFmt w:val="bullet"/>
      <w:lvlText w:val="•"/>
      <w:lvlJc w:val="left"/>
      <w:pPr>
        <w:ind w:left="3607" w:hanging="236"/>
      </w:pPr>
      <w:rPr>
        <w:rFonts w:hint="default"/>
        <w:lang w:val="en-US" w:eastAsia="en-US" w:bidi="ar-SA"/>
      </w:rPr>
    </w:lvl>
    <w:lvl w:ilvl="5" w:tentative="0">
      <w:start w:val="0"/>
      <w:numFmt w:val="bullet"/>
      <w:lvlText w:val="•"/>
      <w:lvlJc w:val="left"/>
      <w:pPr>
        <w:ind w:left="3989" w:hanging="236"/>
      </w:pPr>
      <w:rPr>
        <w:rFonts w:hint="default"/>
        <w:lang w:val="en-US" w:eastAsia="en-US" w:bidi="ar-SA"/>
      </w:rPr>
    </w:lvl>
    <w:lvl w:ilvl="6" w:tentative="0">
      <w:start w:val="0"/>
      <w:numFmt w:val="bullet"/>
      <w:lvlText w:val="•"/>
      <w:lvlJc w:val="left"/>
      <w:pPr>
        <w:ind w:left="4371" w:hanging="236"/>
      </w:pPr>
      <w:rPr>
        <w:rFonts w:hint="default"/>
        <w:lang w:val="en-US" w:eastAsia="en-US" w:bidi="ar-SA"/>
      </w:rPr>
    </w:lvl>
    <w:lvl w:ilvl="7" w:tentative="0">
      <w:start w:val="0"/>
      <w:numFmt w:val="bullet"/>
      <w:lvlText w:val="•"/>
      <w:lvlJc w:val="left"/>
      <w:pPr>
        <w:ind w:left="4753" w:hanging="236"/>
      </w:pPr>
      <w:rPr>
        <w:rFonts w:hint="default"/>
        <w:lang w:val="en-US" w:eastAsia="en-US" w:bidi="ar-SA"/>
      </w:rPr>
    </w:lvl>
    <w:lvl w:ilvl="8" w:tentative="0">
      <w:start w:val="0"/>
      <w:numFmt w:val="bullet"/>
      <w:lvlText w:val="•"/>
      <w:lvlJc w:val="left"/>
      <w:pPr>
        <w:ind w:left="5135" w:hanging="236"/>
      </w:pPr>
      <w:rPr>
        <w:rFonts w:hint="default"/>
        <w:lang w:val="en-US" w:eastAsia="en-US" w:bidi="ar-SA"/>
      </w:rPr>
    </w:lvl>
  </w:abstractNum>
  <w:abstractNum w:abstractNumId="3">
    <w:nsid w:val="59ADCABA"/>
    <w:multiLevelType w:val="multilevel"/>
    <w:tmpl w:val="59ADCABA"/>
    <w:lvl w:ilvl="0" w:tentative="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tentative="0">
      <w:start w:val="1"/>
      <w:numFmt w:val="decimal"/>
      <w:lvlText w:val="%2)"/>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tentative="0">
      <w:start w:val="0"/>
      <w:numFmt w:val="bullet"/>
      <w:lvlText w:val="•"/>
      <w:lvlJc w:val="left"/>
      <w:pPr>
        <w:ind w:left="346" w:hanging="266"/>
      </w:pPr>
      <w:rPr>
        <w:rFonts w:hint="default"/>
        <w:lang w:val="en-US" w:eastAsia="en-US" w:bidi="ar-SA"/>
      </w:rPr>
    </w:lvl>
    <w:lvl w:ilvl="3" w:tentative="0">
      <w:start w:val="0"/>
      <w:numFmt w:val="bullet"/>
      <w:lvlText w:val="•"/>
      <w:lvlJc w:val="left"/>
      <w:pPr>
        <w:ind w:left="293" w:hanging="266"/>
      </w:pPr>
      <w:rPr>
        <w:rFonts w:hint="default"/>
        <w:lang w:val="en-US" w:eastAsia="en-US" w:bidi="ar-SA"/>
      </w:rPr>
    </w:lvl>
    <w:lvl w:ilvl="4" w:tentative="0">
      <w:start w:val="0"/>
      <w:numFmt w:val="bullet"/>
      <w:lvlText w:val="•"/>
      <w:lvlJc w:val="left"/>
      <w:pPr>
        <w:ind w:left="240" w:hanging="266"/>
      </w:pPr>
      <w:rPr>
        <w:rFonts w:hint="default"/>
        <w:lang w:val="en-US" w:eastAsia="en-US" w:bidi="ar-SA"/>
      </w:rPr>
    </w:lvl>
    <w:lvl w:ilvl="5" w:tentative="0">
      <w:start w:val="0"/>
      <w:numFmt w:val="bullet"/>
      <w:lvlText w:val="•"/>
      <w:lvlJc w:val="left"/>
      <w:pPr>
        <w:ind w:left="186" w:hanging="266"/>
      </w:pPr>
      <w:rPr>
        <w:rFonts w:hint="default"/>
        <w:lang w:val="en-US" w:eastAsia="en-US" w:bidi="ar-SA"/>
      </w:rPr>
    </w:lvl>
    <w:lvl w:ilvl="6" w:tentative="0">
      <w:start w:val="0"/>
      <w:numFmt w:val="bullet"/>
      <w:lvlText w:val="•"/>
      <w:lvlJc w:val="left"/>
      <w:pPr>
        <w:ind w:left="133" w:hanging="266"/>
      </w:pPr>
      <w:rPr>
        <w:rFonts w:hint="default"/>
        <w:lang w:val="en-US" w:eastAsia="en-US" w:bidi="ar-SA"/>
      </w:rPr>
    </w:lvl>
    <w:lvl w:ilvl="7" w:tentative="0">
      <w:start w:val="0"/>
      <w:numFmt w:val="bullet"/>
      <w:lvlText w:val="•"/>
      <w:lvlJc w:val="left"/>
      <w:pPr>
        <w:ind w:left="80" w:hanging="266"/>
      </w:pPr>
      <w:rPr>
        <w:rFonts w:hint="default"/>
        <w:lang w:val="en-US" w:eastAsia="en-US" w:bidi="ar-SA"/>
      </w:rPr>
    </w:lvl>
    <w:lvl w:ilvl="8" w:tentative="0">
      <w:start w:val="0"/>
      <w:numFmt w:val="bullet"/>
      <w:lvlText w:val="•"/>
      <w:lvlJc w:val="left"/>
      <w:pPr>
        <w:ind w:left="26" w:hanging="266"/>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9085C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jc w:val="center"/>
      <w:outlineLvl w:val="1"/>
    </w:pPr>
    <w:rPr>
      <w:rFonts w:ascii="Times New Roman" w:hAnsi="Times New Roman" w:eastAsia="Times New Roman" w:cs="Times New Roman"/>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ar-SA"/>
    </w:rPr>
  </w:style>
  <w:style w:type="paragraph" w:styleId="6">
    <w:name w:val="Title"/>
    <w:basedOn w:val="1"/>
    <w:qFormat/>
    <w:uiPriority w:val="1"/>
    <w:pPr>
      <w:spacing w:before="76"/>
      <w:ind w:left="176" w:right="814"/>
      <w:jc w:val="center"/>
    </w:pPr>
    <w:rPr>
      <w:rFonts w:ascii="Times New Roman" w:hAnsi="Times New Roman" w:eastAsia="Times New Roman" w:cs="Times New Roman"/>
      <w:sz w:val="48"/>
      <w:szCs w:val="4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325" w:hanging="206"/>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10"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2024-01-22T11:18:00Z</dcterms:created>
  <dc:creator>BHUMIKA</dc:creator>
  <cp:lastModifiedBy>Bhumika Fattepur</cp:lastModifiedBy>
  <dcterms:modified xsi:type="dcterms:W3CDTF">2024-01-22T11:19:55Z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LaTeX with hyperref</vt:lpwstr>
  </property>
  <property fmtid="{D5CDD505-2E9C-101B-9397-08002B2CF9AE}" pid="4" name="LastSaved">
    <vt:filetime>2024-01-22T00:00:00Z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1033-12.2.0.13431</vt:lpwstr>
  </property>
  <property fmtid="{D5CDD505-2E9C-101B-9397-08002B2CF9AE}" pid="8" name="ICV">
    <vt:lpwstr>4D1FDCFF81F64758ACB1D422164435E2_13</vt:lpwstr>
  </property>
</Properties>
</file>